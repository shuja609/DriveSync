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652286"/>
        <w:docPartObj>
          <w:docPartGallery w:val="Cover Pages"/>
          <w:docPartUnique/>
        </w:docPartObj>
      </w:sdtPr>
      <w:sdtContent>
        <w:p w:rsidR="00F747A1" w:rsidRDefault="00F747A1">
          <w:r>
            <w:rPr>
              <w:noProof/>
            </w:rPr>
            <mc:AlternateContent>
              <mc:Choice Requires="wpg">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966834"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747A1" w:rsidRDefault="00F747A1">
                                    <w:pPr>
                                      <w:pStyle w:val="NoSpacing"/>
                                      <w:jc w:val="right"/>
                                      <w:rPr>
                                        <w:color w:val="595959" w:themeColor="text1" w:themeTint="A6"/>
                                        <w:sz w:val="28"/>
                                        <w:szCs w:val="28"/>
                                      </w:rPr>
                                    </w:pPr>
                                    <w:r>
                                      <w:rPr>
                                        <w:color w:val="595959" w:themeColor="text1" w:themeTint="A6"/>
                                        <w:sz w:val="28"/>
                                        <w:szCs w:val="28"/>
                                      </w:rPr>
                                      <w:t>Shuja Uddin 22i2553, Ali Hamza 22i2566, Minahil Asif 22i2710</w:t>
                                    </w:r>
                                  </w:p>
                                </w:sdtContent>
                              </w:sdt>
                              <w:p w:rsidR="00F747A1" w:rsidRDefault="005A5E2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747A1">
                                      <w:rPr>
                                        <w:color w:val="595959" w:themeColor="text1" w:themeTint="A6"/>
                                        <w:sz w:val="18"/>
                                        <w:szCs w:val="18"/>
                                      </w:rPr>
                                      <w:t>SE-D, Software Engineering , FAST NUCES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747A1" w:rsidRDefault="00F747A1">
                              <w:pPr>
                                <w:pStyle w:val="NoSpacing"/>
                                <w:jc w:val="right"/>
                                <w:rPr>
                                  <w:color w:val="595959" w:themeColor="text1" w:themeTint="A6"/>
                                  <w:sz w:val="28"/>
                                  <w:szCs w:val="28"/>
                                </w:rPr>
                              </w:pPr>
                              <w:r>
                                <w:rPr>
                                  <w:color w:val="595959" w:themeColor="text1" w:themeTint="A6"/>
                                  <w:sz w:val="28"/>
                                  <w:szCs w:val="28"/>
                                </w:rPr>
                                <w:t>Shuja Uddin 22i2553, Ali Hamza 22i2566, Minahil Asif 22i2710</w:t>
                              </w:r>
                            </w:p>
                          </w:sdtContent>
                        </w:sdt>
                        <w:p w:rsidR="00F747A1" w:rsidRDefault="005A5E2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747A1">
                                <w:rPr>
                                  <w:color w:val="595959" w:themeColor="text1" w:themeTint="A6"/>
                                  <w:sz w:val="18"/>
                                  <w:szCs w:val="18"/>
                                </w:rPr>
                                <w:t>SE-D, Software Engineering , FAST NUCES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47A1" w:rsidRDefault="00F747A1">
                                <w:pPr>
                                  <w:pStyle w:val="NoSpacing"/>
                                  <w:jc w:val="right"/>
                                  <w:rPr>
                                    <w:color w:val="4F81BD" w:themeColor="accent1"/>
                                    <w:sz w:val="28"/>
                                    <w:szCs w:val="28"/>
                                  </w:rPr>
                                </w:pPr>
                                <w:r>
                                  <w:rPr>
                                    <w:color w:val="4F81BD" w:themeColor="accent1"/>
                                    <w:sz w:val="28"/>
                                    <w:szCs w:val="28"/>
                                  </w:rPr>
                                  <w:t>Abstract</w:t>
                                </w:r>
                              </w:p>
                              <w:p w:rsidR="00F747A1" w:rsidRPr="00F747A1" w:rsidRDefault="00F747A1" w:rsidP="00F747A1">
                                <w:pPr>
                                  <w:pStyle w:val="NoSpacing"/>
                                  <w:jc w:val="right"/>
                                  <w:rPr>
                                    <w:color w:val="7F7F7F" w:themeColor="text1" w:themeTint="80"/>
                                    <w:sz w:val="18"/>
                                    <w:szCs w:val="20"/>
                                  </w:rPr>
                                </w:pPr>
                                <w:r w:rsidRPr="00F747A1">
                                  <w:rPr>
                                    <w:color w:val="7F7F7F" w:themeColor="text1" w:themeTint="80"/>
                                    <w:sz w:val="20"/>
                                  </w:rPr>
                                  <w:t xml:space="preserve">The </w:t>
                                </w:r>
                                <w:r w:rsidRPr="00F747A1">
                                  <w:rPr>
                                    <w:rStyle w:val="Strong"/>
                                    <w:color w:val="7F7F7F" w:themeColor="text1" w:themeTint="80"/>
                                    <w:sz w:val="20"/>
                                  </w:rPr>
                                  <w:t>Automobile Showroom Management System</w:t>
                                </w:r>
                                <w:r w:rsidRPr="00F747A1">
                                  <w:rPr>
                                    <w:color w:val="7F7F7F" w:themeColor="text1" w:themeTint="80"/>
                                    <w:sz w:val="20"/>
                                  </w:rPr>
                                  <w:t xml:space="preserve"> is a MERN stack-based application designed to streamline showroom operations. It features role-based panels for Admins, Sales Representatives, and Customers, offering tools for inventory management, sales tracking, customer engagement, and order processing. Integrating third-party APIs for social login, payment gateways, SMS notifications, and AI-driven support, the system ensures efficiency, scalability, and a superior user experience.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747A1" w:rsidRDefault="00F747A1">
                          <w:pPr>
                            <w:pStyle w:val="NoSpacing"/>
                            <w:jc w:val="right"/>
                            <w:rPr>
                              <w:color w:val="4F81BD" w:themeColor="accent1"/>
                              <w:sz w:val="28"/>
                              <w:szCs w:val="28"/>
                            </w:rPr>
                          </w:pPr>
                          <w:r>
                            <w:rPr>
                              <w:color w:val="4F81BD" w:themeColor="accent1"/>
                              <w:sz w:val="28"/>
                              <w:szCs w:val="28"/>
                            </w:rPr>
                            <w:t>Abstract</w:t>
                          </w:r>
                        </w:p>
                        <w:p w:rsidR="00F747A1" w:rsidRPr="00F747A1" w:rsidRDefault="00F747A1" w:rsidP="00F747A1">
                          <w:pPr>
                            <w:pStyle w:val="NoSpacing"/>
                            <w:jc w:val="right"/>
                            <w:rPr>
                              <w:color w:val="7F7F7F" w:themeColor="text1" w:themeTint="80"/>
                              <w:sz w:val="18"/>
                              <w:szCs w:val="20"/>
                            </w:rPr>
                          </w:pPr>
                          <w:r w:rsidRPr="00F747A1">
                            <w:rPr>
                              <w:color w:val="7F7F7F" w:themeColor="text1" w:themeTint="80"/>
                              <w:sz w:val="20"/>
                            </w:rPr>
                            <w:t xml:space="preserve">The </w:t>
                          </w:r>
                          <w:r w:rsidRPr="00F747A1">
                            <w:rPr>
                              <w:rStyle w:val="Strong"/>
                              <w:color w:val="7F7F7F" w:themeColor="text1" w:themeTint="80"/>
                              <w:sz w:val="20"/>
                            </w:rPr>
                            <w:t>Automobile Showroom Management System</w:t>
                          </w:r>
                          <w:r w:rsidRPr="00F747A1">
                            <w:rPr>
                              <w:color w:val="7F7F7F" w:themeColor="text1" w:themeTint="80"/>
                              <w:sz w:val="20"/>
                            </w:rPr>
                            <w:t xml:space="preserve"> is a MERN stack-based application designed to streamline showroom operations. It features role-based panels for Admins, Sales Representatives, and Customers, offering tools for inventory management, sales tracking, customer engagement, and order processing. Integrating third-party APIs for social login, payment gateways, SMS notifications, and AI-driven support, the system ensures efficiency, scalability, and a superior user experience.</w:t>
                          </w:r>
                        </w:p>
                      </w:txbxContent>
                    </v:textbox>
                    <w10:wrap type="square" anchorx="page" anchory="page"/>
                  </v:shape>
                </w:pict>
              </mc:Fallback>
            </mc:AlternateContent>
          </w:r>
        </w:p>
        <w:p w:rsidR="00F747A1" w:rsidRDefault="00F747A1">
          <w:pPr>
            <w:rPr>
              <w:noProof/>
            </w:rPr>
          </w:pPr>
        </w:p>
        <w:p w:rsidR="00F747A1" w:rsidRDefault="00F747A1" w:rsidP="00F747A1">
          <w:pPr>
            <w:jc w:val="center"/>
            <w:rPr>
              <w:rFonts w:asciiTheme="majorHAnsi" w:eastAsiaTheme="majorEastAsia" w:hAnsiTheme="majorHAnsi" w:cstheme="majorBidi"/>
              <w:b/>
              <w:bCs/>
              <w:sz w:val="32"/>
              <w:szCs w:val="26"/>
            </w:rPr>
          </w:pPr>
          <w:r>
            <w:rPr>
              <w:noProof/>
            </w:rPr>
            <w:drawing>
              <wp:inline distT="0" distB="0" distL="0" distR="0" wp14:anchorId="398829C2" wp14:editId="37B6BE96">
                <wp:extent cx="29718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11">
                          <a:extLst>
                            <a:ext uri="{28A0092B-C50C-407E-A947-70E740481C1C}">
                              <a14:useLocalDpi xmlns:a14="http://schemas.microsoft.com/office/drawing/2010/main" val="0"/>
                            </a:ext>
                          </a:extLst>
                        </a:blip>
                        <a:stretch>
                          <a:fillRect/>
                        </a:stretch>
                      </pic:blipFill>
                      <pic:spPr>
                        <a:xfrm>
                          <a:off x="0" y="0"/>
                          <a:ext cx="2971906" cy="2971906"/>
                        </a:xfrm>
                        <a:prstGeom prst="rect">
                          <a:avLst/>
                        </a:prstGeom>
                      </pic:spPr>
                    </pic:pic>
                  </a:graphicData>
                </a:graphic>
              </wp:inline>
            </w:drawing>
          </w:r>
          <w:r>
            <w:rPr>
              <w:noProof/>
            </w:rPr>
            <mc:AlternateContent>
              <mc:Choice Requires="wps">
                <w:drawing>
                  <wp:anchor distT="0" distB="0" distL="114300" distR="114300" simplePos="0" relativeHeight="251656192" behindDoc="0" locked="0" layoutInCell="1" allowOverlap="1" wp14:anchorId="4A7799D1" wp14:editId="6954B287">
                    <wp:simplePos x="0" y="0"/>
                    <wp:positionH relativeFrom="page">
                      <wp:posOffset>228600</wp:posOffset>
                    </wp:positionH>
                    <wp:positionV relativeFrom="page">
                      <wp:posOffset>5173980</wp:posOffset>
                    </wp:positionV>
                    <wp:extent cx="7315200" cy="148844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8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47A1" w:rsidRDefault="005A5E2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47A1">
                                      <w:rPr>
                                        <w:caps/>
                                        <w:color w:val="4F81BD" w:themeColor="accent1"/>
                                        <w:sz w:val="64"/>
                                        <w:szCs w:val="64"/>
                                      </w:rPr>
                                      <w:t>Scope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747A1" w:rsidRDefault="00F747A1">
                                    <w:pPr>
                                      <w:jc w:val="right"/>
                                      <w:rPr>
                                        <w:smallCaps/>
                                        <w:color w:val="404040" w:themeColor="text1" w:themeTint="BF"/>
                                        <w:sz w:val="36"/>
                                        <w:szCs w:val="36"/>
                                      </w:rPr>
                                    </w:pPr>
                                    <w:r>
                                      <w:rPr>
                                        <w:color w:val="404040" w:themeColor="text1" w:themeTint="BF"/>
                                        <w:sz w:val="36"/>
                                        <w:szCs w:val="36"/>
                                      </w:rPr>
                                      <w:t>Automobile Showroom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A7799D1" id="Text Box 154" o:spid="_x0000_s1028" type="#_x0000_t202" style="position:absolute;left:0;text-align:left;margin-left:18pt;margin-top:407.4pt;width:8in;height:117.2pt;z-index:25165619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" filled="f" stroked="f" strokeweight=".5pt">
                    <v:textbox inset="126pt,0,54pt,0">
                      <w:txbxContent>
                        <w:p w:rsidR="00F747A1" w:rsidRDefault="005A5E2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47A1">
                                <w:rPr>
                                  <w:caps/>
                                  <w:color w:val="4F81BD" w:themeColor="accent1"/>
                                  <w:sz w:val="64"/>
                                  <w:szCs w:val="64"/>
                                </w:rPr>
                                <w:t>Scope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747A1" w:rsidRDefault="00F747A1">
                              <w:pPr>
                                <w:jc w:val="right"/>
                                <w:rPr>
                                  <w:smallCaps/>
                                  <w:color w:val="404040" w:themeColor="text1" w:themeTint="BF"/>
                                  <w:sz w:val="36"/>
                                  <w:szCs w:val="36"/>
                                </w:rPr>
                              </w:pPr>
                              <w:r>
                                <w:rPr>
                                  <w:color w:val="404040" w:themeColor="text1" w:themeTint="BF"/>
                                  <w:sz w:val="36"/>
                                  <w:szCs w:val="36"/>
                                </w:rPr>
                                <w:t>Automobile Showroom Management System</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b w:val="0"/>
          <w:bCs w:val="0"/>
          <w:sz w:val="22"/>
          <w:szCs w:val="22"/>
        </w:rPr>
        <w:id w:val="-502821590"/>
        <w:docPartObj>
          <w:docPartGallery w:val="Table of Contents"/>
          <w:docPartUnique/>
        </w:docPartObj>
      </w:sdtPr>
      <w:sdtEndPr>
        <w:rPr>
          <w:noProof/>
        </w:rPr>
      </w:sdtEndPr>
      <w:sdtContent>
        <w:p w:rsidR="00F747A1" w:rsidRDefault="00F747A1">
          <w:pPr>
            <w:pStyle w:val="TOCHeading"/>
          </w:pPr>
          <w:r>
            <w:t>Table of Contents</w:t>
          </w:r>
        </w:p>
        <w:p w:rsidR="00F747A1" w:rsidRDefault="00F747A1">
          <w:pPr>
            <w:pStyle w:val="TOC1"/>
            <w:tabs>
              <w:tab w:val="right" w:leader="dot" w:pos="8630"/>
            </w:tabs>
            <w:rPr>
              <w:noProof/>
            </w:rPr>
          </w:pPr>
          <w:r>
            <w:fldChar w:fldCharType="begin"/>
          </w:r>
          <w:r>
            <w:instrText xml:space="preserve"> TOC \o "1-3" \h \z \u </w:instrText>
          </w:r>
          <w:r>
            <w:fldChar w:fldCharType="separate"/>
          </w:r>
          <w:hyperlink w:anchor="_Toc182583583" w:history="1">
            <w:r w:rsidRPr="00EB2B52">
              <w:rPr>
                <w:rStyle w:val="Hyperlink"/>
                <w:noProof/>
              </w:rPr>
              <w:t>Project Title</w:t>
            </w:r>
            <w:r>
              <w:rPr>
                <w:noProof/>
                <w:webHidden/>
              </w:rPr>
              <w:tab/>
            </w:r>
            <w:r>
              <w:rPr>
                <w:noProof/>
                <w:webHidden/>
              </w:rPr>
              <w:fldChar w:fldCharType="begin"/>
            </w:r>
            <w:r>
              <w:rPr>
                <w:noProof/>
                <w:webHidden/>
              </w:rPr>
              <w:instrText xml:space="preserve"> PAGEREF _Toc182583583 \h </w:instrText>
            </w:r>
            <w:r>
              <w:rPr>
                <w:noProof/>
                <w:webHidden/>
              </w:rPr>
            </w:r>
            <w:r>
              <w:rPr>
                <w:noProof/>
                <w:webHidden/>
              </w:rPr>
              <w:fldChar w:fldCharType="separate"/>
            </w:r>
            <w:r>
              <w:rPr>
                <w:noProof/>
                <w:webHidden/>
              </w:rPr>
              <w:t>2</w:t>
            </w:r>
            <w:r>
              <w:rPr>
                <w:noProof/>
                <w:webHidden/>
              </w:rPr>
              <w:fldChar w:fldCharType="end"/>
            </w:r>
          </w:hyperlink>
        </w:p>
        <w:p w:rsidR="00F747A1" w:rsidRDefault="005A5E21">
          <w:pPr>
            <w:pStyle w:val="TOC1"/>
            <w:tabs>
              <w:tab w:val="right" w:leader="dot" w:pos="8630"/>
            </w:tabs>
            <w:rPr>
              <w:noProof/>
            </w:rPr>
          </w:pPr>
          <w:hyperlink w:anchor="_Toc182583584" w:history="1">
            <w:r w:rsidR="00F747A1" w:rsidRPr="00EB2B52">
              <w:rPr>
                <w:rStyle w:val="Hyperlink"/>
                <w:noProof/>
              </w:rPr>
              <w:t>Project Overview</w:t>
            </w:r>
            <w:r w:rsidR="00F747A1">
              <w:rPr>
                <w:noProof/>
                <w:webHidden/>
              </w:rPr>
              <w:tab/>
            </w:r>
            <w:r w:rsidR="00F747A1">
              <w:rPr>
                <w:noProof/>
                <w:webHidden/>
              </w:rPr>
              <w:fldChar w:fldCharType="begin"/>
            </w:r>
            <w:r w:rsidR="00F747A1">
              <w:rPr>
                <w:noProof/>
                <w:webHidden/>
              </w:rPr>
              <w:instrText xml:space="preserve"> PAGEREF _Toc182583584 \h </w:instrText>
            </w:r>
            <w:r w:rsidR="00F747A1">
              <w:rPr>
                <w:noProof/>
                <w:webHidden/>
              </w:rPr>
            </w:r>
            <w:r w:rsidR="00F747A1">
              <w:rPr>
                <w:noProof/>
                <w:webHidden/>
              </w:rPr>
              <w:fldChar w:fldCharType="separate"/>
            </w:r>
            <w:r w:rsidR="00F747A1">
              <w:rPr>
                <w:noProof/>
                <w:webHidden/>
              </w:rPr>
              <w:t>2</w:t>
            </w:r>
            <w:r w:rsidR="00F747A1">
              <w:rPr>
                <w:noProof/>
                <w:webHidden/>
              </w:rPr>
              <w:fldChar w:fldCharType="end"/>
            </w:r>
          </w:hyperlink>
        </w:p>
        <w:p w:rsidR="00F747A1" w:rsidRDefault="005A5E21">
          <w:pPr>
            <w:pStyle w:val="TOC1"/>
            <w:tabs>
              <w:tab w:val="right" w:leader="dot" w:pos="8630"/>
            </w:tabs>
            <w:rPr>
              <w:noProof/>
            </w:rPr>
          </w:pPr>
          <w:hyperlink w:anchor="_Toc182583585" w:history="1">
            <w:r w:rsidR="00F747A1" w:rsidRPr="00EB2B52">
              <w:rPr>
                <w:rStyle w:val="Hyperlink"/>
                <w:noProof/>
              </w:rPr>
              <w:t>System Objectives</w:t>
            </w:r>
            <w:r w:rsidR="00F747A1">
              <w:rPr>
                <w:noProof/>
                <w:webHidden/>
              </w:rPr>
              <w:tab/>
            </w:r>
            <w:r w:rsidR="00F747A1">
              <w:rPr>
                <w:noProof/>
                <w:webHidden/>
              </w:rPr>
              <w:fldChar w:fldCharType="begin"/>
            </w:r>
            <w:r w:rsidR="00F747A1">
              <w:rPr>
                <w:noProof/>
                <w:webHidden/>
              </w:rPr>
              <w:instrText xml:space="preserve"> PAGEREF _Toc182583585 \h </w:instrText>
            </w:r>
            <w:r w:rsidR="00F747A1">
              <w:rPr>
                <w:noProof/>
                <w:webHidden/>
              </w:rPr>
            </w:r>
            <w:r w:rsidR="00F747A1">
              <w:rPr>
                <w:noProof/>
                <w:webHidden/>
              </w:rPr>
              <w:fldChar w:fldCharType="separate"/>
            </w:r>
            <w:r w:rsidR="00F747A1">
              <w:rPr>
                <w:noProof/>
                <w:webHidden/>
              </w:rPr>
              <w:t>2</w:t>
            </w:r>
            <w:r w:rsidR="00F747A1">
              <w:rPr>
                <w:noProof/>
                <w:webHidden/>
              </w:rPr>
              <w:fldChar w:fldCharType="end"/>
            </w:r>
          </w:hyperlink>
        </w:p>
        <w:p w:rsidR="00F747A1" w:rsidRDefault="005A5E21">
          <w:pPr>
            <w:pStyle w:val="TOC1"/>
            <w:tabs>
              <w:tab w:val="right" w:leader="dot" w:pos="8630"/>
            </w:tabs>
            <w:rPr>
              <w:noProof/>
            </w:rPr>
          </w:pPr>
          <w:hyperlink w:anchor="_Toc182583586" w:history="1">
            <w:r w:rsidR="00F747A1" w:rsidRPr="00EB2B52">
              <w:rPr>
                <w:rStyle w:val="Hyperlink"/>
                <w:noProof/>
              </w:rPr>
              <w:t>Key Features and Modules</w:t>
            </w:r>
            <w:r w:rsidR="00F747A1">
              <w:rPr>
                <w:noProof/>
                <w:webHidden/>
              </w:rPr>
              <w:tab/>
            </w:r>
            <w:r w:rsidR="00F747A1">
              <w:rPr>
                <w:noProof/>
                <w:webHidden/>
              </w:rPr>
              <w:fldChar w:fldCharType="begin"/>
            </w:r>
            <w:r w:rsidR="00F747A1">
              <w:rPr>
                <w:noProof/>
                <w:webHidden/>
              </w:rPr>
              <w:instrText xml:space="preserve"> PAGEREF _Toc182583586 \h </w:instrText>
            </w:r>
            <w:r w:rsidR="00F747A1">
              <w:rPr>
                <w:noProof/>
                <w:webHidden/>
              </w:rPr>
            </w:r>
            <w:r w:rsidR="00F747A1">
              <w:rPr>
                <w:noProof/>
                <w:webHidden/>
              </w:rPr>
              <w:fldChar w:fldCharType="separate"/>
            </w:r>
            <w:r w:rsidR="00F747A1">
              <w:rPr>
                <w:noProof/>
                <w:webHidden/>
              </w:rPr>
              <w:t>2</w:t>
            </w:r>
            <w:r w:rsidR="00F747A1">
              <w:rPr>
                <w:noProof/>
                <w:webHidden/>
              </w:rPr>
              <w:fldChar w:fldCharType="end"/>
            </w:r>
          </w:hyperlink>
        </w:p>
        <w:p w:rsidR="00F747A1" w:rsidRDefault="005A5E21">
          <w:pPr>
            <w:pStyle w:val="TOC2"/>
            <w:tabs>
              <w:tab w:val="right" w:leader="dot" w:pos="8630"/>
            </w:tabs>
            <w:rPr>
              <w:noProof/>
            </w:rPr>
          </w:pPr>
          <w:hyperlink w:anchor="_Toc182583587" w:history="1">
            <w:r w:rsidR="00F747A1" w:rsidRPr="00EB2B52">
              <w:rPr>
                <w:rStyle w:val="Hyperlink"/>
                <w:noProof/>
              </w:rPr>
              <w:t>1. Admin Panel</w:t>
            </w:r>
            <w:r w:rsidR="00F747A1">
              <w:rPr>
                <w:noProof/>
                <w:webHidden/>
              </w:rPr>
              <w:tab/>
            </w:r>
            <w:r w:rsidR="00F747A1">
              <w:rPr>
                <w:noProof/>
                <w:webHidden/>
              </w:rPr>
              <w:fldChar w:fldCharType="begin"/>
            </w:r>
            <w:r w:rsidR="00F747A1">
              <w:rPr>
                <w:noProof/>
                <w:webHidden/>
              </w:rPr>
              <w:instrText xml:space="preserve"> PAGEREF _Toc182583587 \h </w:instrText>
            </w:r>
            <w:r w:rsidR="00F747A1">
              <w:rPr>
                <w:noProof/>
                <w:webHidden/>
              </w:rPr>
            </w:r>
            <w:r w:rsidR="00F747A1">
              <w:rPr>
                <w:noProof/>
                <w:webHidden/>
              </w:rPr>
              <w:fldChar w:fldCharType="separate"/>
            </w:r>
            <w:r w:rsidR="00F747A1">
              <w:rPr>
                <w:noProof/>
                <w:webHidden/>
              </w:rPr>
              <w:t>2</w:t>
            </w:r>
            <w:r w:rsidR="00F747A1">
              <w:rPr>
                <w:noProof/>
                <w:webHidden/>
              </w:rPr>
              <w:fldChar w:fldCharType="end"/>
            </w:r>
          </w:hyperlink>
        </w:p>
        <w:p w:rsidR="00F747A1" w:rsidRDefault="005A5E21">
          <w:pPr>
            <w:pStyle w:val="TOC3"/>
            <w:tabs>
              <w:tab w:val="right" w:leader="dot" w:pos="8630"/>
            </w:tabs>
            <w:rPr>
              <w:noProof/>
            </w:rPr>
          </w:pPr>
          <w:hyperlink w:anchor="_Toc182583588" w:history="1">
            <w:r w:rsidR="00F747A1" w:rsidRPr="00EB2B52">
              <w:rPr>
                <w:rStyle w:val="Hyperlink"/>
                <w:noProof/>
              </w:rPr>
              <w:t>User Management</w:t>
            </w:r>
            <w:r w:rsidR="00F747A1">
              <w:rPr>
                <w:noProof/>
                <w:webHidden/>
              </w:rPr>
              <w:tab/>
            </w:r>
            <w:r w:rsidR="00F747A1">
              <w:rPr>
                <w:noProof/>
                <w:webHidden/>
              </w:rPr>
              <w:fldChar w:fldCharType="begin"/>
            </w:r>
            <w:r w:rsidR="00F747A1">
              <w:rPr>
                <w:noProof/>
                <w:webHidden/>
              </w:rPr>
              <w:instrText xml:space="preserve"> PAGEREF _Toc182583588 \h </w:instrText>
            </w:r>
            <w:r w:rsidR="00F747A1">
              <w:rPr>
                <w:noProof/>
                <w:webHidden/>
              </w:rPr>
            </w:r>
            <w:r w:rsidR="00F747A1">
              <w:rPr>
                <w:noProof/>
                <w:webHidden/>
              </w:rPr>
              <w:fldChar w:fldCharType="separate"/>
            </w:r>
            <w:r w:rsidR="00F747A1">
              <w:rPr>
                <w:noProof/>
                <w:webHidden/>
              </w:rPr>
              <w:t>2</w:t>
            </w:r>
            <w:r w:rsidR="00F747A1">
              <w:rPr>
                <w:noProof/>
                <w:webHidden/>
              </w:rPr>
              <w:fldChar w:fldCharType="end"/>
            </w:r>
          </w:hyperlink>
        </w:p>
        <w:p w:rsidR="00F747A1" w:rsidRDefault="005A5E21">
          <w:pPr>
            <w:pStyle w:val="TOC3"/>
            <w:tabs>
              <w:tab w:val="right" w:leader="dot" w:pos="8630"/>
            </w:tabs>
            <w:rPr>
              <w:noProof/>
            </w:rPr>
          </w:pPr>
          <w:hyperlink w:anchor="_Toc182583589" w:history="1">
            <w:r w:rsidR="00F747A1" w:rsidRPr="00EB2B52">
              <w:rPr>
                <w:rStyle w:val="Hyperlink"/>
                <w:noProof/>
              </w:rPr>
              <w:t>Inventory Management</w:t>
            </w:r>
            <w:r w:rsidR="00F747A1">
              <w:rPr>
                <w:noProof/>
                <w:webHidden/>
              </w:rPr>
              <w:tab/>
            </w:r>
            <w:r w:rsidR="00F747A1">
              <w:rPr>
                <w:noProof/>
                <w:webHidden/>
              </w:rPr>
              <w:fldChar w:fldCharType="begin"/>
            </w:r>
            <w:r w:rsidR="00F747A1">
              <w:rPr>
                <w:noProof/>
                <w:webHidden/>
              </w:rPr>
              <w:instrText xml:space="preserve"> PAGEREF _Toc182583589 \h </w:instrText>
            </w:r>
            <w:r w:rsidR="00F747A1">
              <w:rPr>
                <w:noProof/>
                <w:webHidden/>
              </w:rPr>
            </w:r>
            <w:r w:rsidR="00F747A1">
              <w:rPr>
                <w:noProof/>
                <w:webHidden/>
              </w:rPr>
              <w:fldChar w:fldCharType="separate"/>
            </w:r>
            <w:r w:rsidR="00F747A1">
              <w:rPr>
                <w:noProof/>
                <w:webHidden/>
              </w:rPr>
              <w:t>2</w:t>
            </w:r>
            <w:r w:rsidR="00F747A1">
              <w:rPr>
                <w:noProof/>
                <w:webHidden/>
              </w:rPr>
              <w:fldChar w:fldCharType="end"/>
            </w:r>
          </w:hyperlink>
        </w:p>
        <w:p w:rsidR="00F747A1" w:rsidRDefault="005A5E21">
          <w:pPr>
            <w:pStyle w:val="TOC3"/>
            <w:tabs>
              <w:tab w:val="right" w:leader="dot" w:pos="8630"/>
            </w:tabs>
            <w:rPr>
              <w:noProof/>
            </w:rPr>
          </w:pPr>
          <w:hyperlink w:anchor="_Toc182583590" w:history="1">
            <w:r w:rsidR="00F747A1" w:rsidRPr="00EB2B52">
              <w:rPr>
                <w:rStyle w:val="Hyperlink"/>
                <w:noProof/>
              </w:rPr>
              <w:t>Sales Management</w:t>
            </w:r>
            <w:r w:rsidR="00F747A1">
              <w:rPr>
                <w:noProof/>
                <w:webHidden/>
              </w:rPr>
              <w:tab/>
            </w:r>
            <w:r w:rsidR="00F747A1">
              <w:rPr>
                <w:noProof/>
                <w:webHidden/>
              </w:rPr>
              <w:fldChar w:fldCharType="begin"/>
            </w:r>
            <w:r w:rsidR="00F747A1">
              <w:rPr>
                <w:noProof/>
                <w:webHidden/>
              </w:rPr>
              <w:instrText xml:space="preserve"> PAGEREF _Toc182583590 \h </w:instrText>
            </w:r>
            <w:r w:rsidR="00F747A1">
              <w:rPr>
                <w:noProof/>
                <w:webHidden/>
              </w:rPr>
            </w:r>
            <w:r w:rsidR="00F747A1">
              <w:rPr>
                <w:noProof/>
                <w:webHidden/>
              </w:rPr>
              <w:fldChar w:fldCharType="separate"/>
            </w:r>
            <w:r w:rsidR="00F747A1">
              <w:rPr>
                <w:noProof/>
                <w:webHidden/>
              </w:rPr>
              <w:t>3</w:t>
            </w:r>
            <w:r w:rsidR="00F747A1">
              <w:rPr>
                <w:noProof/>
                <w:webHidden/>
              </w:rPr>
              <w:fldChar w:fldCharType="end"/>
            </w:r>
          </w:hyperlink>
        </w:p>
        <w:p w:rsidR="00F747A1" w:rsidRDefault="005A5E21">
          <w:pPr>
            <w:pStyle w:val="TOC3"/>
            <w:tabs>
              <w:tab w:val="right" w:leader="dot" w:pos="8630"/>
            </w:tabs>
            <w:rPr>
              <w:noProof/>
            </w:rPr>
          </w:pPr>
          <w:hyperlink w:anchor="_Toc182583591" w:history="1">
            <w:r w:rsidR="00F747A1" w:rsidRPr="00EB2B52">
              <w:rPr>
                <w:rStyle w:val="Hyperlink"/>
                <w:noProof/>
              </w:rPr>
              <w:t>Transaction Management</w:t>
            </w:r>
            <w:r w:rsidR="00F747A1">
              <w:rPr>
                <w:noProof/>
                <w:webHidden/>
              </w:rPr>
              <w:tab/>
            </w:r>
            <w:r w:rsidR="00F747A1">
              <w:rPr>
                <w:noProof/>
                <w:webHidden/>
              </w:rPr>
              <w:fldChar w:fldCharType="begin"/>
            </w:r>
            <w:r w:rsidR="00F747A1">
              <w:rPr>
                <w:noProof/>
                <w:webHidden/>
              </w:rPr>
              <w:instrText xml:space="preserve"> PAGEREF _Toc182583591 \h </w:instrText>
            </w:r>
            <w:r w:rsidR="00F747A1">
              <w:rPr>
                <w:noProof/>
                <w:webHidden/>
              </w:rPr>
            </w:r>
            <w:r w:rsidR="00F747A1">
              <w:rPr>
                <w:noProof/>
                <w:webHidden/>
              </w:rPr>
              <w:fldChar w:fldCharType="separate"/>
            </w:r>
            <w:r w:rsidR="00F747A1">
              <w:rPr>
                <w:noProof/>
                <w:webHidden/>
              </w:rPr>
              <w:t>3</w:t>
            </w:r>
            <w:r w:rsidR="00F747A1">
              <w:rPr>
                <w:noProof/>
                <w:webHidden/>
              </w:rPr>
              <w:fldChar w:fldCharType="end"/>
            </w:r>
          </w:hyperlink>
        </w:p>
        <w:p w:rsidR="00F747A1" w:rsidRDefault="005A5E21">
          <w:pPr>
            <w:pStyle w:val="TOC3"/>
            <w:tabs>
              <w:tab w:val="right" w:leader="dot" w:pos="8630"/>
            </w:tabs>
            <w:rPr>
              <w:noProof/>
            </w:rPr>
          </w:pPr>
          <w:hyperlink w:anchor="_Toc182583592" w:history="1">
            <w:r w:rsidR="00F747A1" w:rsidRPr="00EB2B52">
              <w:rPr>
                <w:rStyle w:val="Hyperlink"/>
                <w:noProof/>
              </w:rPr>
              <w:t>Analytics and Reporting</w:t>
            </w:r>
            <w:r w:rsidR="00F747A1">
              <w:rPr>
                <w:noProof/>
                <w:webHidden/>
              </w:rPr>
              <w:tab/>
            </w:r>
            <w:r w:rsidR="00F747A1">
              <w:rPr>
                <w:noProof/>
                <w:webHidden/>
              </w:rPr>
              <w:fldChar w:fldCharType="begin"/>
            </w:r>
            <w:r w:rsidR="00F747A1">
              <w:rPr>
                <w:noProof/>
                <w:webHidden/>
              </w:rPr>
              <w:instrText xml:space="preserve"> PAGEREF _Toc182583592 \h </w:instrText>
            </w:r>
            <w:r w:rsidR="00F747A1">
              <w:rPr>
                <w:noProof/>
                <w:webHidden/>
              </w:rPr>
            </w:r>
            <w:r w:rsidR="00F747A1">
              <w:rPr>
                <w:noProof/>
                <w:webHidden/>
              </w:rPr>
              <w:fldChar w:fldCharType="separate"/>
            </w:r>
            <w:r w:rsidR="00F747A1">
              <w:rPr>
                <w:noProof/>
                <w:webHidden/>
              </w:rPr>
              <w:t>3</w:t>
            </w:r>
            <w:r w:rsidR="00F747A1">
              <w:rPr>
                <w:noProof/>
                <w:webHidden/>
              </w:rPr>
              <w:fldChar w:fldCharType="end"/>
            </w:r>
          </w:hyperlink>
        </w:p>
        <w:p w:rsidR="00F747A1" w:rsidRDefault="005A5E21">
          <w:pPr>
            <w:pStyle w:val="TOC3"/>
            <w:tabs>
              <w:tab w:val="right" w:leader="dot" w:pos="8630"/>
            </w:tabs>
            <w:rPr>
              <w:noProof/>
            </w:rPr>
          </w:pPr>
          <w:hyperlink w:anchor="_Toc182583593" w:history="1">
            <w:r w:rsidR="00F747A1" w:rsidRPr="00EB2B52">
              <w:rPr>
                <w:rStyle w:val="Hyperlink"/>
                <w:noProof/>
              </w:rPr>
              <w:t>Video Link Management</w:t>
            </w:r>
            <w:r w:rsidR="00F747A1">
              <w:rPr>
                <w:noProof/>
                <w:webHidden/>
              </w:rPr>
              <w:tab/>
            </w:r>
            <w:r w:rsidR="00F747A1">
              <w:rPr>
                <w:noProof/>
                <w:webHidden/>
              </w:rPr>
              <w:fldChar w:fldCharType="begin"/>
            </w:r>
            <w:r w:rsidR="00F747A1">
              <w:rPr>
                <w:noProof/>
                <w:webHidden/>
              </w:rPr>
              <w:instrText xml:space="preserve"> PAGEREF _Toc182583593 \h </w:instrText>
            </w:r>
            <w:r w:rsidR="00F747A1">
              <w:rPr>
                <w:noProof/>
                <w:webHidden/>
              </w:rPr>
            </w:r>
            <w:r w:rsidR="00F747A1">
              <w:rPr>
                <w:noProof/>
                <w:webHidden/>
              </w:rPr>
              <w:fldChar w:fldCharType="separate"/>
            </w:r>
            <w:r w:rsidR="00F747A1">
              <w:rPr>
                <w:noProof/>
                <w:webHidden/>
              </w:rPr>
              <w:t>3</w:t>
            </w:r>
            <w:r w:rsidR="00F747A1">
              <w:rPr>
                <w:noProof/>
                <w:webHidden/>
              </w:rPr>
              <w:fldChar w:fldCharType="end"/>
            </w:r>
          </w:hyperlink>
        </w:p>
        <w:p w:rsidR="00F747A1" w:rsidRDefault="005A5E21">
          <w:pPr>
            <w:pStyle w:val="TOC2"/>
            <w:tabs>
              <w:tab w:val="right" w:leader="dot" w:pos="8630"/>
            </w:tabs>
            <w:rPr>
              <w:noProof/>
            </w:rPr>
          </w:pPr>
          <w:hyperlink w:anchor="_Toc182583594" w:history="1">
            <w:r w:rsidR="00F747A1" w:rsidRPr="00EB2B52">
              <w:rPr>
                <w:rStyle w:val="Hyperlink"/>
                <w:noProof/>
              </w:rPr>
              <w:t>2. Sales Representative Panel</w:t>
            </w:r>
            <w:r w:rsidR="00F747A1">
              <w:rPr>
                <w:noProof/>
                <w:webHidden/>
              </w:rPr>
              <w:tab/>
            </w:r>
            <w:r w:rsidR="00F747A1">
              <w:rPr>
                <w:noProof/>
                <w:webHidden/>
              </w:rPr>
              <w:fldChar w:fldCharType="begin"/>
            </w:r>
            <w:r w:rsidR="00F747A1">
              <w:rPr>
                <w:noProof/>
                <w:webHidden/>
              </w:rPr>
              <w:instrText xml:space="preserve"> PAGEREF _Toc182583594 \h </w:instrText>
            </w:r>
            <w:r w:rsidR="00F747A1">
              <w:rPr>
                <w:noProof/>
                <w:webHidden/>
              </w:rPr>
            </w:r>
            <w:r w:rsidR="00F747A1">
              <w:rPr>
                <w:noProof/>
                <w:webHidden/>
              </w:rPr>
              <w:fldChar w:fldCharType="separate"/>
            </w:r>
            <w:r w:rsidR="00F747A1">
              <w:rPr>
                <w:noProof/>
                <w:webHidden/>
              </w:rPr>
              <w:t>3</w:t>
            </w:r>
            <w:r w:rsidR="00F747A1">
              <w:rPr>
                <w:noProof/>
                <w:webHidden/>
              </w:rPr>
              <w:fldChar w:fldCharType="end"/>
            </w:r>
          </w:hyperlink>
        </w:p>
        <w:p w:rsidR="00F747A1" w:rsidRDefault="005A5E21">
          <w:pPr>
            <w:pStyle w:val="TOC3"/>
            <w:tabs>
              <w:tab w:val="right" w:leader="dot" w:pos="8630"/>
            </w:tabs>
            <w:rPr>
              <w:noProof/>
            </w:rPr>
          </w:pPr>
          <w:hyperlink w:anchor="_Toc182583595" w:history="1">
            <w:r w:rsidR="00F747A1" w:rsidRPr="00EB2B52">
              <w:rPr>
                <w:rStyle w:val="Hyperlink"/>
                <w:noProof/>
              </w:rPr>
              <w:t>Customer Management</w:t>
            </w:r>
            <w:r w:rsidR="00F747A1">
              <w:rPr>
                <w:noProof/>
                <w:webHidden/>
              </w:rPr>
              <w:tab/>
            </w:r>
            <w:r w:rsidR="00F747A1">
              <w:rPr>
                <w:noProof/>
                <w:webHidden/>
              </w:rPr>
              <w:fldChar w:fldCharType="begin"/>
            </w:r>
            <w:r w:rsidR="00F747A1">
              <w:rPr>
                <w:noProof/>
                <w:webHidden/>
              </w:rPr>
              <w:instrText xml:space="preserve"> PAGEREF _Toc182583595 \h </w:instrText>
            </w:r>
            <w:r w:rsidR="00F747A1">
              <w:rPr>
                <w:noProof/>
                <w:webHidden/>
              </w:rPr>
            </w:r>
            <w:r w:rsidR="00F747A1">
              <w:rPr>
                <w:noProof/>
                <w:webHidden/>
              </w:rPr>
              <w:fldChar w:fldCharType="separate"/>
            </w:r>
            <w:r w:rsidR="00F747A1">
              <w:rPr>
                <w:noProof/>
                <w:webHidden/>
              </w:rPr>
              <w:t>3</w:t>
            </w:r>
            <w:r w:rsidR="00F747A1">
              <w:rPr>
                <w:noProof/>
                <w:webHidden/>
              </w:rPr>
              <w:fldChar w:fldCharType="end"/>
            </w:r>
          </w:hyperlink>
        </w:p>
        <w:p w:rsidR="00F747A1" w:rsidRDefault="005A5E21">
          <w:pPr>
            <w:pStyle w:val="TOC3"/>
            <w:tabs>
              <w:tab w:val="right" w:leader="dot" w:pos="8630"/>
            </w:tabs>
            <w:rPr>
              <w:noProof/>
            </w:rPr>
          </w:pPr>
          <w:hyperlink w:anchor="_Toc182583596" w:history="1">
            <w:r w:rsidR="00F747A1" w:rsidRPr="00EB2B52">
              <w:rPr>
                <w:rStyle w:val="Hyperlink"/>
                <w:noProof/>
              </w:rPr>
              <w:t>Quotation Management</w:t>
            </w:r>
            <w:r w:rsidR="00F747A1">
              <w:rPr>
                <w:noProof/>
                <w:webHidden/>
              </w:rPr>
              <w:tab/>
            </w:r>
            <w:r w:rsidR="00F747A1">
              <w:rPr>
                <w:noProof/>
                <w:webHidden/>
              </w:rPr>
              <w:fldChar w:fldCharType="begin"/>
            </w:r>
            <w:r w:rsidR="00F747A1">
              <w:rPr>
                <w:noProof/>
                <w:webHidden/>
              </w:rPr>
              <w:instrText xml:space="preserve"> PAGEREF _Toc182583596 \h </w:instrText>
            </w:r>
            <w:r w:rsidR="00F747A1">
              <w:rPr>
                <w:noProof/>
                <w:webHidden/>
              </w:rPr>
            </w:r>
            <w:r w:rsidR="00F747A1">
              <w:rPr>
                <w:noProof/>
                <w:webHidden/>
              </w:rPr>
              <w:fldChar w:fldCharType="separate"/>
            </w:r>
            <w:r w:rsidR="00F747A1">
              <w:rPr>
                <w:noProof/>
                <w:webHidden/>
              </w:rPr>
              <w:t>3</w:t>
            </w:r>
            <w:r w:rsidR="00F747A1">
              <w:rPr>
                <w:noProof/>
                <w:webHidden/>
              </w:rPr>
              <w:fldChar w:fldCharType="end"/>
            </w:r>
          </w:hyperlink>
        </w:p>
        <w:p w:rsidR="00F747A1" w:rsidRDefault="005A5E21">
          <w:pPr>
            <w:pStyle w:val="TOC3"/>
            <w:tabs>
              <w:tab w:val="right" w:leader="dot" w:pos="8630"/>
            </w:tabs>
            <w:rPr>
              <w:noProof/>
            </w:rPr>
          </w:pPr>
          <w:hyperlink w:anchor="_Toc182583597" w:history="1">
            <w:r w:rsidR="00F747A1" w:rsidRPr="00EB2B52">
              <w:rPr>
                <w:rStyle w:val="Hyperlink"/>
                <w:noProof/>
              </w:rPr>
              <w:t>Order and Delivery Management</w:t>
            </w:r>
            <w:r w:rsidR="00F747A1">
              <w:rPr>
                <w:noProof/>
                <w:webHidden/>
              </w:rPr>
              <w:tab/>
            </w:r>
            <w:r w:rsidR="00F747A1">
              <w:rPr>
                <w:noProof/>
                <w:webHidden/>
              </w:rPr>
              <w:fldChar w:fldCharType="begin"/>
            </w:r>
            <w:r w:rsidR="00F747A1">
              <w:rPr>
                <w:noProof/>
                <w:webHidden/>
              </w:rPr>
              <w:instrText xml:space="preserve"> PAGEREF _Toc182583597 \h </w:instrText>
            </w:r>
            <w:r w:rsidR="00F747A1">
              <w:rPr>
                <w:noProof/>
                <w:webHidden/>
              </w:rPr>
            </w:r>
            <w:r w:rsidR="00F747A1">
              <w:rPr>
                <w:noProof/>
                <w:webHidden/>
              </w:rPr>
              <w:fldChar w:fldCharType="separate"/>
            </w:r>
            <w:r w:rsidR="00F747A1">
              <w:rPr>
                <w:noProof/>
                <w:webHidden/>
              </w:rPr>
              <w:t>3</w:t>
            </w:r>
            <w:r w:rsidR="00F747A1">
              <w:rPr>
                <w:noProof/>
                <w:webHidden/>
              </w:rPr>
              <w:fldChar w:fldCharType="end"/>
            </w:r>
          </w:hyperlink>
        </w:p>
        <w:p w:rsidR="00F747A1" w:rsidRDefault="005A5E21">
          <w:pPr>
            <w:pStyle w:val="TOC3"/>
            <w:tabs>
              <w:tab w:val="right" w:leader="dot" w:pos="8630"/>
            </w:tabs>
            <w:rPr>
              <w:noProof/>
            </w:rPr>
          </w:pPr>
          <w:hyperlink w:anchor="_Toc182583598" w:history="1">
            <w:r w:rsidR="00F747A1" w:rsidRPr="00EB2B52">
              <w:rPr>
                <w:rStyle w:val="Hyperlink"/>
                <w:noProof/>
              </w:rPr>
              <w:t>Discount and Offers Management</w:t>
            </w:r>
            <w:r w:rsidR="00F747A1">
              <w:rPr>
                <w:noProof/>
                <w:webHidden/>
              </w:rPr>
              <w:tab/>
            </w:r>
            <w:r w:rsidR="00F747A1">
              <w:rPr>
                <w:noProof/>
                <w:webHidden/>
              </w:rPr>
              <w:fldChar w:fldCharType="begin"/>
            </w:r>
            <w:r w:rsidR="00F747A1">
              <w:rPr>
                <w:noProof/>
                <w:webHidden/>
              </w:rPr>
              <w:instrText xml:space="preserve"> PAGEREF _Toc182583598 \h </w:instrText>
            </w:r>
            <w:r w:rsidR="00F747A1">
              <w:rPr>
                <w:noProof/>
                <w:webHidden/>
              </w:rPr>
            </w:r>
            <w:r w:rsidR="00F747A1">
              <w:rPr>
                <w:noProof/>
                <w:webHidden/>
              </w:rPr>
              <w:fldChar w:fldCharType="separate"/>
            </w:r>
            <w:r w:rsidR="00F747A1">
              <w:rPr>
                <w:noProof/>
                <w:webHidden/>
              </w:rPr>
              <w:t>3</w:t>
            </w:r>
            <w:r w:rsidR="00F747A1">
              <w:rPr>
                <w:noProof/>
                <w:webHidden/>
              </w:rPr>
              <w:fldChar w:fldCharType="end"/>
            </w:r>
          </w:hyperlink>
        </w:p>
        <w:p w:rsidR="00F747A1" w:rsidRDefault="005A5E21">
          <w:pPr>
            <w:pStyle w:val="TOC2"/>
            <w:tabs>
              <w:tab w:val="right" w:leader="dot" w:pos="8630"/>
            </w:tabs>
            <w:rPr>
              <w:noProof/>
            </w:rPr>
          </w:pPr>
          <w:hyperlink w:anchor="_Toc182583599" w:history="1">
            <w:r w:rsidR="00F747A1" w:rsidRPr="00EB2B52">
              <w:rPr>
                <w:rStyle w:val="Hyperlink"/>
                <w:noProof/>
              </w:rPr>
              <w:t>3. Customer Panel</w:t>
            </w:r>
            <w:r w:rsidR="00F747A1">
              <w:rPr>
                <w:noProof/>
                <w:webHidden/>
              </w:rPr>
              <w:tab/>
            </w:r>
            <w:r w:rsidR="00F747A1">
              <w:rPr>
                <w:noProof/>
                <w:webHidden/>
              </w:rPr>
              <w:fldChar w:fldCharType="begin"/>
            </w:r>
            <w:r w:rsidR="00F747A1">
              <w:rPr>
                <w:noProof/>
                <w:webHidden/>
              </w:rPr>
              <w:instrText xml:space="preserve"> PAGEREF _Toc182583599 \h </w:instrText>
            </w:r>
            <w:r w:rsidR="00F747A1">
              <w:rPr>
                <w:noProof/>
                <w:webHidden/>
              </w:rPr>
            </w:r>
            <w:r w:rsidR="00F747A1">
              <w:rPr>
                <w:noProof/>
                <w:webHidden/>
              </w:rPr>
              <w:fldChar w:fldCharType="separate"/>
            </w:r>
            <w:r w:rsidR="00F747A1">
              <w:rPr>
                <w:noProof/>
                <w:webHidden/>
              </w:rPr>
              <w:t>4</w:t>
            </w:r>
            <w:r w:rsidR="00F747A1">
              <w:rPr>
                <w:noProof/>
                <w:webHidden/>
              </w:rPr>
              <w:fldChar w:fldCharType="end"/>
            </w:r>
          </w:hyperlink>
        </w:p>
        <w:p w:rsidR="00F747A1" w:rsidRDefault="005A5E21">
          <w:pPr>
            <w:pStyle w:val="TOC3"/>
            <w:tabs>
              <w:tab w:val="right" w:leader="dot" w:pos="8630"/>
            </w:tabs>
            <w:rPr>
              <w:noProof/>
            </w:rPr>
          </w:pPr>
          <w:hyperlink w:anchor="_Toc182583600" w:history="1">
            <w:r w:rsidR="00F747A1" w:rsidRPr="00EB2B52">
              <w:rPr>
                <w:rStyle w:val="Hyperlink"/>
                <w:noProof/>
              </w:rPr>
              <w:t>Vehicle Catalog</w:t>
            </w:r>
            <w:r w:rsidR="00F747A1">
              <w:rPr>
                <w:noProof/>
                <w:webHidden/>
              </w:rPr>
              <w:tab/>
            </w:r>
            <w:r w:rsidR="00F747A1">
              <w:rPr>
                <w:noProof/>
                <w:webHidden/>
              </w:rPr>
              <w:fldChar w:fldCharType="begin"/>
            </w:r>
            <w:r w:rsidR="00F747A1">
              <w:rPr>
                <w:noProof/>
                <w:webHidden/>
              </w:rPr>
              <w:instrText xml:space="preserve"> PAGEREF _Toc182583600 \h </w:instrText>
            </w:r>
            <w:r w:rsidR="00F747A1">
              <w:rPr>
                <w:noProof/>
                <w:webHidden/>
              </w:rPr>
            </w:r>
            <w:r w:rsidR="00F747A1">
              <w:rPr>
                <w:noProof/>
                <w:webHidden/>
              </w:rPr>
              <w:fldChar w:fldCharType="separate"/>
            </w:r>
            <w:r w:rsidR="00F747A1">
              <w:rPr>
                <w:noProof/>
                <w:webHidden/>
              </w:rPr>
              <w:t>4</w:t>
            </w:r>
            <w:r w:rsidR="00F747A1">
              <w:rPr>
                <w:noProof/>
                <w:webHidden/>
              </w:rPr>
              <w:fldChar w:fldCharType="end"/>
            </w:r>
          </w:hyperlink>
        </w:p>
        <w:p w:rsidR="00F747A1" w:rsidRDefault="005A5E21">
          <w:pPr>
            <w:pStyle w:val="TOC3"/>
            <w:tabs>
              <w:tab w:val="right" w:leader="dot" w:pos="8630"/>
            </w:tabs>
            <w:rPr>
              <w:noProof/>
            </w:rPr>
          </w:pPr>
          <w:hyperlink w:anchor="_Toc182583601" w:history="1">
            <w:r w:rsidR="00F747A1" w:rsidRPr="00EB2B52">
              <w:rPr>
                <w:rStyle w:val="Hyperlink"/>
                <w:noProof/>
              </w:rPr>
              <w:t>Booking and Inquiry</w:t>
            </w:r>
            <w:r w:rsidR="00F747A1">
              <w:rPr>
                <w:noProof/>
                <w:webHidden/>
              </w:rPr>
              <w:tab/>
            </w:r>
            <w:r w:rsidR="00F747A1">
              <w:rPr>
                <w:noProof/>
                <w:webHidden/>
              </w:rPr>
              <w:fldChar w:fldCharType="begin"/>
            </w:r>
            <w:r w:rsidR="00F747A1">
              <w:rPr>
                <w:noProof/>
                <w:webHidden/>
              </w:rPr>
              <w:instrText xml:space="preserve"> PAGEREF _Toc182583601 \h </w:instrText>
            </w:r>
            <w:r w:rsidR="00F747A1">
              <w:rPr>
                <w:noProof/>
                <w:webHidden/>
              </w:rPr>
            </w:r>
            <w:r w:rsidR="00F747A1">
              <w:rPr>
                <w:noProof/>
                <w:webHidden/>
              </w:rPr>
              <w:fldChar w:fldCharType="separate"/>
            </w:r>
            <w:r w:rsidR="00F747A1">
              <w:rPr>
                <w:noProof/>
                <w:webHidden/>
              </w:rPr>
              <w:t>4</w:t>
            </w:r>
            <w:r w:rsidR="00F747A1">
              <w:rPr>
                <w:noProof/>
                <w:webHidden/>
              </w:rPr>
              <w:fldChar w:fldCharType="end"/>
            </w:r>
          </w:hyperlink>
        </w:p>
        <w:p w:rsidR="00F747A1" w:rsidRDefault="005A5E21">
          <w:pPr>
            <w:pStyle w:val="TOC3"/>
            <w:tabs>
              <w:tab w:val="right" w:leader="dot" w:pos="8630"/>
            </w:tabs>
            <w:rPr>
              <w:noProof/>
            </w:rPr>
          </w:pPr>
          <w:hyperlink w:anchor="_Toc182583602" w:history="1">
            <w:r w:rsidR="00F747A1" w:rsidRPr="00EB2B52">
              <w:rPr>
                <w:rStyle w:val="Hyperlink"/>
                <w:noProof/>
              </w:rPr>
              <w:t>Order Processing</w:t>
            </w:r>
            <w:r w:rsidR="00F747A1">
              <w:rPr>
                <w:noProof/>
                <w:webHidden/>
              </w:rPr>
              <w:tab/>
            </w:r>
            <w:r w:rsidR="00F747A1">
              <w:rPr>
                <w:noProof/>
                <w:webHidden/>
              </w:rPr>
              <w:fldChar w:fldCharType="begin"/>
            </w:r>
            <w:r w:rsidR="00F747A1">
              <w:rPr>
                <w:noProof/>
                <w:webHidden/>
              </w:rPr>
              <w:instrText xml:space="preserve"> PAGEREF _Toc182583602 \h </w:instrText>
            </w:r>
            <w:r w:rsidR="00F747A1">
              <w:rPr>
                <w:noProof/>
                <w:webHidden/>
              </w:rPr>
            </w:r>
            <w:r w:rsidR="00F747A1">
              <w:rPr>
                <w:noProof/>
                <w:webHidden/>
              </w:rPr>
              <w:fldChar w:fldCharType="separate"/>
            </w:r>
            <w:r w:rsidR="00F747A1">
              <w:rPr>
                <w:noProof/>
                <w:webHidden/>
              </w:rPr>
              <w:t>4</w:t>
            </w:r>
            <w:r w:rsidR="00F747A1">
              <w:rPr>
                <w:noProof/>
                <w:webHidden/>
              </w:rPr>
              <w:fldChar w:fldCharType="end"/>
            </w:r>
          </w:hyperlink>
        </w:p>
        <w:p w:rsidR="00F747A1" w:rsidRDefault="005A5E21">
          <w:pPr>
            <w:pStyle w:val="TOC3"/>
            <w:tabs>
              <w:tab w:val="right" w:leader="dot" w:pos="8630"/>
            </w:tabs>
            <w:rPr>
              <w:noProof/>
            </w:rPr>
          </w:pPr>
          <w:hyperlink w:anchor="_Toc182583603" w:history="1">
            <w:r w:rsidR="00F747A1" w:rsidRPr="00EB2B52">
              <w:rPr>
                <w:rStyle w:val="Hyperlink"/>
                <w:noProof/>
              </w:rPr>
              <w:t>Order History</w:t>
            </w:r>
            <w:r w:rsidR="00F747A1">
              <w:rPr>
                <w:noProof/>
                <w:webHidden/>
              </w:rPr>
              <w:tab/>
            </w:r>
            <w:r w:rsidR="00F747A1">
              <w:rPr>
                <w:noProof/>
                <w:webHidden/>
              </w:rPr>
              <w:fldChar w:fldCharType="begin"/>
            </w:r>
            <w:r w:rsidR="00F747A1">
              <w:rPr>
                <w:noProof/>
                <w:webHidden/>
              </w:rPr>
              <w:instrText xml:space="preserve"> PAGEREF _Toc182583603 \h </w:instrText>
            </w:r>
            <w:r w:rsidR="00F747A1">
              <w:rPr>
                <w:noProof/>
                <w:webHidden/>
              </w:rPr>
            </w:r>
            <w:r w:rsidR="00F747A1">
              <w:rPr>
                <w:noProof/>
                <w:webHidden/>
              </w:rPr>
              <w:fldChar w:fldCharType="separate"/>
            </w:r>
            <w:r w:rsidR="00F747A1">
              <w:rPr>
                <w:noProof/>
                <w:webHidden/>
              </w:rPr>
              <w:t>4</w:t>
            </w:r>
            <w:r w:rsidR="00F747A1">
              <w:rPr>
                <w:noProof/>
                <w:webHidden/>
              </w:rPr>
              <w:fldChar w:fldCharType="end"/>
            </w:r>
          </w:hyperlink>
        </w:p>
        <w:p w:rsidR="00F747A1" w:rsidRDefault="005A5E21">
          <w:pPr>
            <w:pStyle w:val="TOC3"/>
            <w:tabs>
              <w:tab w:val="right" w:leader="dot" w:pos="8630"/>
            </w:tabs>
            <w:rPr>
              <w:noProof/>
            </w:rPr>
          </w:pPr>
          <w:hyperlink w:anchor="_Toc182583604" w:history="1">
            <w:r w:rsidR="00F747A1" w:rsidRPr="00EB2B52">
              <w:rPr>
                <w:rStyle w:val="Hyperlink"/>
                <w:noProof/>
              </w:rPr>
              <w:t>Account Management</w:t>
            </w:r>
            <w:r w:rsidR="00F747A1">
              <w:rPr>
                <w:noProof/>
                <w:webHidden/>
              </w:rPr>
              <w:tab/>
            </w:r>
            <w:r w:rsidR="00F747A1">
              <w:rPr>
                <w:noProof/>
                <w:webHidden/>
              </w:rPr>
              <w:fldChar w:fldCharType="begin"/>
            </w:r>
            <w:r w:rsidR="00F747A1">
              <w:rPr>
                <w:noProof/>
                <w:webHidden/>
              </w:rPr>
              <w:instrText xml:space="preserve"> PAGEREF _Toc182583604 \h </w:instrText>
            </w:r>
            <w:r w:rsidR="00F747A1">
              <w:rPr>
                <w:noProof/>
                <w:webHidden/>
              </w:rPr>
            </w:r>
            <w:r w:rsidR="00F747A1">
              <w:rPr>
                <w:noProof/>
                <w:webHidden/>
              </w:rPr>
              <w:fldChar w:fldCharType="separate"/>
            </w:r>
            <w:r w:rsidR="00F747A1">
              <w:rPr>
                <w:noProof/>
                <w:webHidden/>
              </w:rPr>
              <w:t>4</w:t>
            </w:r>
            <w:r w:rsidR="00F747A1">
              <w:rPr>
                <w:noProof/>
                <w:webHidden/>
              </w:rPr>
              <w:fldChar w:fldCharType="end"/>
            </w:r>
          </w:hyperlink>
        </w:p>
        <w:p w:rsidR="00F747A1" w:rsidRDefault="005A5E21">
          <w:pPr>
            <w:pStyle w:val="TOC3"/>
            <w:tabs>
              <w:tab w:val="right" w:leader="dot" w:pos="8630"/>
            </w:tabs>
            <w:rPr>
              <w:noProof/>
            </w:rPr>
          </w:pPr>
          <w:hyperlink w:anchor="_Toc182583605" w:history="1">
            <w:r w:rsidR="00F747A1" w:rsidRPr="00EB2B52">
              <w:rPr>
                <w:rStyle w:val="Hyperlink"/>
                <w:noProof/>
              </w:rPr>
              <w:t>Customer Support</w:t>
            </w:r>
            <w:r w:rsidR="00F747A1">
              <w:rPr>
                <w:noProof/>
                <w:webHidden/>
              </w:rPr>
              <w:tab/>
            </w:r>
            <w:r w:rsidR="00F747A1">
              <w:rPr>
                <w:noProof/>
                <w:webHidden/>
              </w:rPr>
              <w:fldChar w:fldCharType="begin"/>
            </w:r>
            <w:r w:rsidR="00F747A1">
              <w:rPr>
                <w:noProof/>
                <w:webHidden/>
              </w:rPr>
              <w:instrText xml:space="preserve"> PAGEREF _Toc182583605 \h </w:instrText>
            </w:r>
            <w:r w:rsidR="00F747A1">
              <w:rPr>
                <w:noProof/>
                <w:webHidden/>
              </w:rPr>
            </w:r>
            <w:r w:rsidR="00F747A1">
              <w:rPr>
                <w:noProof/>
                <w:webHidden/>
              </w:rPr>
              <w:fldChar w:fldCharType="separate"/>
            </w:r>
            <w:r w:rsidR="00F747A1">
              <w:rPr>
                <w:noProof/>
                <w:webHidden/>
              </w:rPr>
              <w:t>4</w:t>
            </w:r>
            <w:r w:rsidR="00F747A1">
              <w:rPr>
                <w:noProof/>
                <w:webHidden/>
              </w:rPr>
              <w:fldChar w:fldCharType="end"/>
            </w:r>
          </w:hyperlink>
        </w:p>
        <w:p w:rsidR="00F747A1" w:rsidRDefault="005A5E21">
          <w:pPr>
            <w:pStyle w:val="TOC1"/>
            <w:tabs>
              <w:tab w:val="right" w:leader="dot" w:pos="8630"/>
            </w:tabs>
            <w:rPr>
              <w:noProof/>
            </w:rPr>
          </w:pPr>
          <w:hyperlink w:anchor="_Toc182583606" w:history="1">
            <w:r w:rsidR="00F747A1" w:rsidRPr="00EB2B52">
              <w:rPr>
                <w:rStyle w:val="Hyperlink"/>
                <w:noProof/>
              </w:rPr>
              <w:t>Technology Stack</w:t>
            </w:r>
            <w:r w:rsidR="00F747A1">
              <w:rPr>
                <w:noProof/>
                <w:webHidden/>
              </w:rPr>
              <w:tab/>
            </w:r>
            <w:r w:rsidR="00F747A1">
              <w:rPr>
                <w:noProof/>
                <w:webHidden/>
              </w:rPr>
              <w:fldChar w:fldCharType="begin"/>
            </w:r>
            <w:r w:rsidR="00F747A1">
              <w:rPr>
                <w:noProof/>
                <w:webHidden/>
              </w:rPr>
              <w:instrText xml:space="preserve"> PAGEREF _Toc182583606 \h </w:instrText>
            </w:r>
            <w:r w:rsidR="00F747A1">
              <w:rPr>
                <w:noProof/>
                <w:webHidden/>
              </w:rPr>
            </w:r>
            <w:r w:rsidR="00F747A1">
              <w:rPr>
                <w:noProof/>
                <w:webHidden/>
              </w:rPr>
              <w:fldChar w:fldCharType="separate"/>
            </w:r>
            <w:r w:rsidR="00F747A1">
              <w:rPr>
                <w:noProof/>
                <w:webHidden/>
              </w:rPr>
              <w:t>4</w:t>
            </w:r>
            <w:r w:rsidR="00F747A1">
              <w:rPr>
                <w:noProof/>
                <w:webHidden/>
              </w:rPr>
              <w:fldChar w:fldCharType="end"/>
            </w:r>
          </w:hyperlink>
        </w:p>
        <w:p w:rsidR="00F747A1" w:rsidRDefault="005A5E21">
          <w:pPr>
            <w:pStyle w:val="TOC2"/>
            <w:tabs>
              <w:tab w:val="right" w:leader="dot" w:pos="8630"/>
            </w:tabs>
            <w:rPr>
              <w:noProof/>
            </w:rPr>
          </w:pPr>
          <w:hyperlink w:anchor="_Toc182583607" w:history="1">
            <w:r w:rsidR="00F747A1" w:rsidRPr="00EB2B52">
              <w:rPr>
                <w:rStyle w:val="Hyperlink"/>
                <w:noProof/>
              </w:rPr>
              <w:t>Frontend:</w:t>
            </w:r>
            <w:r w:rsidR="00F747A1">
              <w:rPr>
                <w:noProof/>
                <w:webHidden/>
              </w:rPr>
              <w:tab/>
            </w:r>
            <w:r w:rsidR="00F747A1">
              <w:rPr>
                <w:noProof/>
                <w:webHidden/>
              </w:rPr>
              <w:fldChar w:fldCharType="begin"/>
            </w:r>
            <w:r w:rsidR="00F747A1">
              <w:rPr>
                <w:noProof/>
                <w:webHidden/>
              </w:rPr>
              <w:instrText xml:space="preserve"> PAGEREF _Toc182583607 \h </w:instrText>
            </w:r>
            <w:r w:rsidR="00F747A1">
              <w:rPr>
                <w:noProof/>
                <w:webHidden/>
              </w:rPr>
            </w:r>
            <w:r w:rsidR="00F747A1">
              <w:rPr>
                <w:noProof/>
                <w:webHidden/>
              </w:rPr>
              <w:fldChar w:fldCharType="separate"/>
            </w:r>
            <w:r w:rsidR="00F747A1">
              <w:rPr>
                <w:noProof/>
                <w:webHidden/>
              </w:rPr>
              <w:t>4</w:t>
            </w:r>
            <w:r w:rsidR="00F747A1">
              <w:rPr>
                <w:noProof/>
                <w:webHidden/>
              </w:rPr>
              <w:fldChar w:fldCharType="end"/>
            </w:r>
          </w:hyperlink>
        </w:p>
        <w:p w:rsidR="00F747A1" w:rsidRDefault="005A5E21">
          <w:pPr>
            <w:pStyle w:val="TOC2"/>
            <w:tabs>
              <w:tab w:val="right" w:leader="dot" w:pos="8630"/>
            </w:tabs>
            <w:rPr>
              <w:noProof/>
            </w:rPr>
          </w:pPr>
          <w:hyperlink w:anchor="_Toc182583608" w:history="1">
            <w:r w:rsidR="00F747A1" w:rsidRPr="00EB2B52">
              <w:rPr>
                <w:rStyle w:val="Hyperlink"/>
                <w:noProof/>
              </w:rPr>
              <w:t>Backend:</w:t>
            </w:r>
            <w:r w:rsidR="00F747A1">
              <w:rPr>
                <w:noProof/>
                <w:webHidden/>
              </w:rPr>
              <w:tab/>
            </w:r>
            <w:r w:rsidR="00F747A1">
              <w:rPr>
                <w:noProof/>
                <w:webHidden/>
              </w:rPr>
              <w:fldChar w:fldCharType="begin"/>
            </w:r>
            <w:r w:rsidR="00F747A1">
              <w:rPr>
                <w:noProof/>
                <w:webHidden/>
              </w:rPr>
              <w:instrText xml:space="preserve"> PAGEREF _Toc182583608 \h </w:instrText>
            </w:r>
            <w:r w:rsidR="00F747A1">
              <w:rPr>
                <w:noProof/>
                <w:webHidden/>
              </w:rPr>
            </w:r>
            <w:r w:rsidR="00F747A1">
              <w:rPr>
                <w:noProof/>
                <w:webHidden/>
              </w:rPr>
              <w:fldChar w:fldCharType="separate"/>
            </w:r>
            <w:r w:rsidR="00F747A1">
              <w:rPr>
                <w:noProof/>
                <w:webHidden/>
              </w:rPr>
              <w:t>5</w:t>
            </w:r>
            <w:r w:rsidR="00F747A1">
              <w:rPr>
                <w:noProof/>
                <w:webHidden/>
              </w:rPr>
              <w:fldChar w:fldCharType="end"/>
            </w:r>
          </w:hyperlink>
        </w:p>
        <w:p w:rsidR="00F747A1" w:rsidRDefault="005A5E21">
          <w:pPr>
            <w:pStyle w:val="TOC2"/>
            <w:tabs>
              <w:tab w:val="right" w:leader="dot" w:pos="8630"/>
            </w:tabs>
            <w:rPr>
              <w:noProof/>
            </w:rPr>
          </w:pPr>
          <w:hyperlink w:anchor="_Toc182583609" w:history="1">
            <w:r w:rsidR="00F747A1" w:rsidRPr="00EB2B52">
              <w:rPr>
                <w:rStyle w:val="Hyperlink"/>
                <w:noProof/>
              </w:rPr>
              <w:t>Database:</w:t>
            </w:r>
            <w:r w:rsidR="00F747A1">
              <w:rPr>
                <w:noProof/>
                <w:webHidden/>
              </w:rPr>
              <w:tab/>
            </w:r>
            <w:r w:rsidR="00F747A1">
              <w:rPr>
                <w:noProof/>
                <w:webHidden/>
              </w:rPr>
              <w:fldChar w:fldCharType="begin"/>
            </w:r>
            <w:r w:rsidR="00F747A1">
              <w:rPr>
                <w:noProof/>
                <w:webHidden/>
              </w:rPr>
              <w:instrText xml:space="preserve"> PAGEREF _Toc182583609 \h </w:instrText>
            </w:r>
            <w:r w:rsidR="00F747A1">
              <w:rPr>
                <w:noProof/>
                <w:webHidden/>
              </w:rPr>
            </w:r>
            <w:r w:rsidR="00F747A1">
              <w:rPr>
                <w:noProof/>
                <w:webHidden/>
              </w:rPr>
              <w:fldChar w:fldCharType="separate"/>
            </w:r>
            <w:r w:rsidR="00F747A1">
              <w:rPr>
                <w:noProof/>
                <w:webHidden/>
              </w:rPr>
              <w:t>5</w:t>
            </w:r>
            <w:r w:rsidR="00F747A1">
              <w:rPr>
                <w:noProof/>
                <w:webHidden/>
              </w:rPr>
              <w:fldChar w:fldCharType="end"/>
            </w:r>
          </w:hyperlink>
        </w:p>
        <w:p w:rsidR="00F747A1" w:rsidRDefault="005A5E21">
          <w:pPr>
            <w:pStyle w:val="TOC2"/>
            <w:tabs>
              <w:tab w:val="right" w:leader="dot" w:pos="8630"/>
            </w:tabs>
            <w:rPr>
              <w:noProof/>
            </w:rPr>
          </w:pPr>
          <w:hyperlink w:anchor="_Toc182583610" w:history="1">
            <w:r w:rsidR="00F747A1" w:rsidRPr="00EB2B52">
              <w:rPr>
                <w:rStyle w:val="Hyperlink"/>
                <w:noProof/>
              </w:rPr>
              <w:t>Third-Party API Integrations:</w:t>
            </w:r>
            <w:r w:rsidR="00F747A1">
              <w:rPr>
                <w:noProof/>
                <w:webHidden/>
              </w:rPr>
              <w:tab/>
            </w:r>
            <w:r w:rsidR="00F747A1">
              <w:rPr>
                <w:noProof/>
                <w:webHidden/>
              </w:rPr>
              <w:fldChar w:fldCharType="begin"/>
            </w:r>
            <w:r w:rsidR="00F747A1">
              <w:rPr>
                <w:noProof/>
                <w:webHidden/>
              </w:rPr>
              <w:instrText xml:space="preserve"> PAGEREF _Toc182583610 \h </w:instrText>
            </w:r>
            <w:r w:rsidR="00F747A1">
              <w:rPr>
                <w:noProof/>
                <w:webHidden/>
              </w:rPr>
            </w:r>
            <w:r w:rsidR="00F747A1">
              <w:rPr>
                <w:noProof/>
                <w:webHidden/>
              </w:rPr>
              <w:fldChar w:fldCharType="separate"/>
            </w:r>
            <w:r w:rsidR="00F747A1">
              <w:rPr>
                <w:noProof/>
                <w:webHidden/>
              </w:rPr>
              <w:t>5</w:t>
            </w:r>
            <w:r w:rsidR="00F747A1">
              <w:rPr>
                <w:noProof/>
                <w:webHidden/>
              </w:rPr>
              <w:fldChar w:fldCharType="end"/>
            </w:r>
          </w:hyperlink>
        </w:p>
        <w:p w:rsidR="00F747A1" w:rsidRDefault="005A5E21">
          <w:pPr>
            <w:pStyle w:val="TOC2"/>
            <w:tabs>
              <w:tab w:val="right" w:leader="dot" w:pos="8630"/>
            </w:tabs>
            <w:rPr>
              <w:noProof/>
            </w:rPr>
          </w:pPr>
          <w:hyperlink w:anchor="_Toc182583611" w:history="1">
            <w:r w:rsidR="00F747A1" w:rsidRPr="00EB2B52">
              <w:rPr>
                <w:rStyle w:val="Hyperlink"/>
                <w:noProof/>
              </w:rPr>
              <w:t>Hosting:</w:t>
            </w:r>
            <w:r w:rsidR="00F747A1">
              <w:rPr>
                <w:noProof/>
                <w:webHidden/>
              </w:rPr>
              <w:tab/>
            </w:r>
            <w:r w:rsidR="00F747A1">
              <w:rPr>
                <w:noProof/>
                <w:webHidden/>
              </w:rPr>
              <w:fldChar w:fldCharType="begin"/>
            </w:r>
            <w:r w:rsidR="00F747A1">
              <w:rPr>
                <w:noProof/>
                <w:webHidden/>
              </w:rPr>
              <w:instrText xml:space="preserve"> PAGEREF _Toc182583611 \h </w:instrText>
            </w:r>
            <w:r w:rsidR="00F747A1">
              <w:rPr>
                <w:noProof/>
                <w:webHidden/>
              </w:rPr>
            </w:r>
            <w:r w:rsidR="00F747A1">
              <w:rPr>
                <w:noProof/>
                <w:webHidden/>
              </w:rPr>
              <w:fldChar w:fldCharType="separate"/>
            </w:r>
            <w:r w:rsidR="00F747A1">
              <w:rPr>
                <w:noProof/>
                <w:webHidden/>
              </w:rPr>
              <w:t>5</w:t>
            </w:r>
            <w:r w:rsidR="00F747A1">
              <w:rPr>
                <w:noProof/>
                <w:webHidden/>
              </w:rPr>
              <w:fldChar w:fldCharType="end"/>
            </w:r>
          </w:hyperlink>
        </w:p>
        <w:p w:rsidR="00F747A1" w:rsidRDefault="005A5E21">
          <w:pPr>
            <w:pStyle w:val="TOC1"/>
            <w:tabs>
              <w:tab w:val="right" w:leader="dot" w:pos="8630"/>
            </w:tabs>
            <w:rPr>
              <w:noProof/>
            </w:rPr>
          </w:pPr>
          <w:hyperlink w:anchor="_Toc182583612" w:history="1">
            <w:r w:rsidR="00F747A1" w:rsidRPr="00EB2B52">
              <w:rPr>
                <w:rStyle w:val="Hyperlink"/>
                <w:noProof/>
              </w:rPr>
              <w:t>Real-World Example</w:t>
            </w:r>
            <w:r w:rsidR="00F747A1">
              <w:rPr>
                <w:noProof/>
                <w:webHidden/>
              </w:rPr>
              <w:tab/>
            </w:r>
            <w:r w:rsidR="00F747A1">
              <w:rPr>
                <w:noProof/>
                <w:webHidden/>
              </w:rPr>
              <w:fldChar w:fldCharType="begin"/>
            </w:r>
            <w:r w:rsidR="00F747A1">
              <w:rPr>
                <w:noProof/>
                <w:webHidden/>
              </w:rPr>
              <w:instrText xml:space="preserve"> PAGEREF _Toc182583612 \h </w:instrText>
            </w:r>
            <w:r w:rsidR="00F747A1">
              <w:rPr>
                <w:noProof/>
                <w:webHidden/>
              </w:rPr>
            </w:r>
            <w:r w:rsidR="00F747A1">
              <w:rPr>
                <w:noProof/>
                <w:webHidden/>
              </w:rPr>
              <w:fldChar w:fldCharType="separate"/>
            </w:r>
            <w:r w:rsidR="00F747A1">
              <w:rPr>
                <w:noProof/>
                <w:webHidden/>
              </w:rPr>
              <w:t>5</w:t>
            </w:r>
            <w:r w:rsidR="00F747A1">
              <w:rPr>
                <w:noProof/>
                <w:webHidden/>
              </w:rPr>
              <w:fldChar w:fldCharType="end"/>
            </w:r>
          </w:hyperlink>
        </w:p>
        <w:p w:rsidR="00F747A1" w:rsidRDefault="005A5E21">
          <w:pPr>
            <w:pStyle w:val="TOC1"/>
            <w:tabs>
              <w:tab w:val="right" w:leader="dot" w:pos="8630"/>
            </w:tabs>
            <w:rPr>
              <w:noProof/>
            </w:rPr>
          </w:pPr>
          <w:hyperlink w:anchor="_Toc182583613" w:history="1">
            <w:r w:rsidR="00F747A1" w:rsidRPr="00EB2B52">
              <w:rPr>
                <w:rStyle w:val="Hyperlink"/>
                <w:noProof/>
              </w:rPr>
              <w:t>Expected Outcomes</w:t>
            </w:r>
            <w:r w:rsidR="00F747A1">
              <w:rPr>
                <w:noProof/>
                <w:webHidden/>
              </w:rPr>
              <w:tab/>
            </w:r>
            <w:r w:rsidR="00F747A1">
              <w:rPr>
                <w:noProof/>
                <w:webHidden/>
              </w:rPr>
              <w:fldChar w:fldCharType="begin"/>
            </w:r>
            <w:r w:rsidR="00F747A1">
              <w:rPr>
                <w:noProof/>
                <w:webHidden/>
              </w:rPr>
              <w:instrText xml:space="preserve"> PAGEREF _Toc182583613 \h </w:instrText>
            </w:r>
            <w:r w:rsidR="00F747A1">
              <w:rPr>
                <w:noProof/>
                <w:webHidden/>
              </w:rPr>
            </w:r>
            <w:r w:rsidR="00F747A1">
              <w:rPr>
                <w:noProof/>
                <w:webHidden/>
              </w:rPr>
              <w:fldChar w:fldCharType="separate"/>
            </w:r>
            <w:r w:rsidR="00F747A1">
              <w:rPr>
                <w:noProof/>
                <w:webHidden/>
              </w:rPr>
              <w:t>5</w:t>
            </w:r>
            <w:r w:rsidR="00F747A1">
              <w:rPr>
                <w:noProof/>
                <w:webHidden/>
              </w:rPr>
              <w:fldChar w:fldCharType="end"/>
            </w:r>
          </w:hyperlink>
        </w:p>
        <w:p w:rsidR="00F747A1" w:rsidRPr="00F747A1" w:rsidRDefault="00F747A1">
          <w:pPr>
            <w:rPr>
              <w:b/>
              <w:bCs/>
              <w:noProof/>
            </w:rPr>
          </w:pPr>
          <w:r>
            <w:rPr>
              <w:b/>
              <w:bCs/>
              <w:noProof/>
            </w:rPr>
            <w:lastRenderedPageBreak/>
            <w:fldChar w:fldCharType="end"/>
          </w:r>
        </w:p>
      </w:sdtContent>
    </w:sdt>
    <w:p w:rsidR="001E1EB9" w:rsidRDefault="00C00DAD" w:rsidP="00F747A1">
      <w:pPr>
        <w:pStyle w:val="Title"/>
      </w:pPr>
      <w:r>
        <w:t>Scope Document for Automobile Showroom Management System</w:t>
      </w:r>
    </w:p>
    <w:p w:rsidR="001E1EB9" w:rsidRPr="00F747A1" w:rsidRDefault="00C00DAD" w:rsidP="00F747A1">
      <w:pPr>
        <w:pStyle w:val="Heading1"/>
      </w:pPr>
      <w:bookmarkStart w:id="0" w:name="_Toc182583583"/>
      <w:r w:rsidRPr="00F747A1">
        <w:t>Project Title</w:t>
      </w:r>
      <w:bookmarkEnd w:id="0"/>
    </w:p>
    <w:p w:rsidR="001E1EB9" w:rsidRDefault="00C00DAD">
      <w:r>
        <w:t>Automobile Showroom Management System</w:t>
      </w:r>
    </w:p>
    <w:p w:rsidR="001E1EB9" w:rsidRDefault="00C00DAD" w:rsidP="00F747A1">
      <w:pPr>
        <w:pStyle w:val="Heading1"/>
      </w:pPr>
      <w:bookmarkStart w:id="1" w:name="_Toc182583584"/>
      <w:r>
        <w:t>Project Overview</w:t>
      </w:r>
      <w:bookmarkEnd w:id="1"/>
    </w:p>
    <w:p w:rsidR="001E1EB9" w:rsidRDefault="00C00DAD" w:rsidP="00F747A1">
      <w:pPr>
        <w:jc w:val="both"/>
      </w:pPr>
      <w:r>
        <w:t>The Automobile Showroom Management System is a web-based platform designed to streamline showroom operations such as inventory management, customer interactions, order processing, and sales tracking. Built on the MERN stack, the system is modular, secure, and scalable. It integrates advanced features like third-party APIs for authentication, payments, notifications, and customer support, ensuring an enhanced user experience for administrators, sales representatives, and customers.</w:t>
      </w:r>
    </w:p>
    <w:p w:rsidR="001E1EB9" w:rsidRDefault="00C00DAD" w:rsidP="00F747A1">
      <w:pPr>
        <w:pStyle w:val="Heading1"/>
      </w:pPr>
      <w:bookmarkStart w:id="2" w:name="_Toc182583585"/>
      <w:r>
        <w:t>System Objectives</w:t>
      </w:r>
      <w:bookmarkEnd w:id="2"/>
    </w:p>
    <w:p w:rsidR="001E1EB9" w:rsidRDefault="00C00DAD" w:rsidP="00F747A1">
      <w:pPr>
        <w:jc w:val="both"/>
      </w:pPr>
      <w:r>
        <w:t>- Provide a centralized platform for managing automobile showroom operations efficiently.</w:t>
      </w:r>
    </w:p>
    <w:p w:rsidR="001E1EB9" w:rsidRDefault="00C00DAD" w:rsidP="00F747A1">
      <w:pPr>
        <w:jc w:val="both"/>
      </w:pPr>
      <w:r>
        <w:t>- Facilitate seamless interactions between showroom staff and customers.</w:t>
      </w:r>
    </w:p>
    <w:p w:rsidR="001E1EB9" w:rsidRDefault="00C00DAD" w:rsidP="00F747A1">
      <w:pPr>
        <w:jc w:val="both"/>
      </w:pPr>
      <w:r>
        <w:t>- Enable comprehensive inventory and transaction management with analytics and reporting.</w:t>
      </w:r>
    </w:p>
    <w:p w:rsidR="001E1EB9" w:rsidRDefault="00C00DAD" w:rsidP="00F747A1">
      <w:pPr>
        <w:jc w:val="both"/>
      </w:pPr>
      <w:r>
        <w:t>- Offer an intuitive interface for customers to browse, book, and purchase vehicles online.</w:t>
      </w:r>
    </w:p>
    <w:p w:rsidR="001E1EB9" w:rsidRDefault="00C00DAD" w:rsidP="00F747A1">
      <w:pPr>
        <w:jc w:val="both"/>
      </w:pPr>
      <w:r>
        <w:t>- Integrate modern technologies and APIs for secure payments, notifications, and instant customer support.</w:t>
      </w:r>
    </w:p>
    <w:p w:rsidR="001E1EB9" w:rsidRDefault="00C00DAD" w:rsidP="00F747A1">
      <w:pPr>
        <w:pStyle w:val="Heading1"/>
      </w:pPr>
      <w:bookmarkStart w:id="3" w:name="_Toc182583586"/>
      <w:r>
        <w:t>Key Features and Modules</w:t>
      </w:r>
      <w:bookmarkEnd w:id="3"/>
    </w:p>
    <w:p w:rsidR="001E1EB9" w:rsidRPr="00F747A1" w:rsidRDefault="00C00DAD" w:rsidP="00F747A1">
      <w:pPr>
        <w:pStyle w:val="Heading2"/>
      </w:pPr>
      <w:bookmarkStart w:id="4" w:name="_Toc182583587"/>
      <w:r w:rsidRPr="00F747A1">
        <w:t>1. Admin Panel</w:t>
      </w:r>
      <w:bookmarkEnd w:id="4"/>
    </w:p>
    <w:p w:rsidR="001E1EB9" w:rsidRDefault="00C00DAD">
      <w:r>
        <w:t>The Admin Panel ensures effective management of users, vehicles, orders, and analytics.</w:t>
      </w:r>
    </w:p>
    <w:p w:rsidR="001E1EB9" w:rsidRDefault="00C00DAD" w:rsidP="00F747A1">
      <w:pPr>
        <w:pStyle w:val="Heading3"/>
      </w:pPr>
      <w:bookmarkStart w:id="5" w:name="_Toc182583588"/>
      <w:r>
        <w:t>User Management</w:t>
      </w:r>
      <w:bookmarkEnd w:id="5"/>
    </w:p>
    <w:p w:rsidR="001E1EB9" w:rsidRDefault="00C00DAD" w:rsidP="00F747A1">
      <w:r>
        <w:t>Role-Based Access Control: Assign and manage roles (Admin, Sales Representative, Customer).</w:t>
      </w:r>
    </w:p>
    <w:p w:rsidR="001E1EB9" w:rsidRDefault="00C00DAD">
      <w:r>
        <w:t>User Registration and Login: Create, update, and delete user accounts.</w:t>
      </w:r>
    </w:p>
    <w:p w:rsidR="001E1EB9" w:rsidRDefault="00C00DAD" w:rsidP="00F747A1">
      <w:pPr>
        <w:pStyle w:val="Heading3"/>
      </w:pPr>
      <w:bookmarkStart w:id="6" w:name="_Toc182583589"/>
      <w:r>
        <w:t>Inventory Management</w:t>
      </w:r>
      <w:bookmarkEnd w:id="6"/>
    </w:p>
    <w:p w:rsidR="001E1EB9" w:rsidRDefault="00C00DAD">
      <w:r>
        <w:t>Vehicle Listings: Add, update, and delete vehicle records.</w:t>
      </w:r>
    </w:p>
    <w:p w:rsidR="001E1EB9" w:rsidRDefault="00C00DAD">
      <w:r>
        <w:lastRenderedPageBreak/>
        <w:t>Categorization and Organization: Categorize vehicles by type, model, make, and price.</w:t>
      </w:r>
    </w:p>
    <w:p w:rsidR="001E1EB9" w:rsidRDefault="00C00DAD">
      <w:r>
        <w:t>Image and Video Uploads: Manage multimedia content for each vehicle.</w:t>
      </w:r>
    </w:p>
    <w:p w:rsidR="001E1EB9" w:rsidRDefault="00C00DAD">
      <w:r>
        <w:t>Filtering and Search: Search and filter vehicles by specifications, price, and availability.</w:t>
      </w:r>
    </w:p>
    <w:p w:rsidR="001E1EB9" w:rsidRDefault="00C00DAD" w:rsidP="00F747A1">
      <w:pPr>
        <w:pStyle w:val="Heading3"/>
      </w:pPr>
      <w:bookmarkStart w:id="7" w:name="_Toc182583590"/>
      <w:r>
        <w:t>Sales Management</w:t>
      </w:r>
      <w:bookmarkEnd w:id="7"/>
    </w:p>
    <w:p w:rsidR="001E1EB9" w:rsidRDefault="00C00DAD">
      <w:r>
        <w:t>Order Management: Track and manage sales orders with real-time status updates (Pending, Completed, Canceled).</w:t>
      </w:r>
    </w:p>
    <w:p w:rsidR="001E1EB9" w:rsidRDefault="00C00DAD">
      <w:r>
        <w:t>Refund Processing: Handle customer refund requests.</w:t>
      </w:r>
    </w:p>
    <w:p w:rsidR="001E1EB9" w:rsidRDefault="00C00DAD" w:rsidP="00F747A1">
      <w:pPr>
        <w:pStyle w:val="Heading3"/>
      </w:pPr>
      <w:bookmarkStart w:id="8" w:name="_Toc182583591"/>
      <w:r>
        <w:t>Transaction Management</w:t>
      </w:r>
      <w:bookmarkEnd w:id="8"/>
    </w:p>
    <w:p w:rsidR="001E1EB9" w:rsidRDefault="00C00DAD">
      <w:r>
        <w:t>Transaction Overview: View all payment transactions and methods (Online Payment, Cash on Delivery).</w:t>
      </w:r>
    </w:p>
    <w:p w:rsidR="001E1EB9" w:rsidRDefault="00C00DAD">
      <w:r>
        <w:t>Revenue Tracking: Monitor showroom revenue and performance trends.</w:t>
      </w:r>
    </w:p>
    <w:p w:rsidR="001E1EB9" w:rsidRDefault="00C00DAD" w:rsidP="00F747A1">
      <w:pPr>
        <w:pStyle w:val="Heading3"/>
      </w:pPr>
      <w:bookmarkStart w:id="9" w:name="_Toc182583592"/>
      <w:r>
        <w:t>Analytics and Reporting</w:t>
      </w:r>
      <w:bookmarkEnd w:id="9"/>
    </w:p>
    <w:p w:rsidR="001E1EB9" w:rsidRDefault="00C00DAD">
      <w:r>
        <w:t>Sales Reports: Generate daily, weekly, and monthly sales reports.</w:t>
      </w:r>
    </w:p>
    <w:p w:rsidR="001E1EB9" w:rsidRDefault="00C00DAD">
      <w:r>
        <w:t>Vehicle Performance: Identify popular models and track inventory turnover.</w:t>
      </w:r>
    </w:p>
    <w:p w:rsidR="001E1EB9" w:rsidRPr="00F747A1" w:rsidRDefault="00C00DAD" w:rsidP="00F747A1">
      <w:pPr>
        <w:pStyle w:val="Heading3"/>
      </w:pPr>
      <w:bookmarkStart w:id="10" w:name="_Toc182583593"/>
      <w:r w:rsidRPr="00F747A1">
        <w:t>Video Link Management</w:t>
      </w:r>
      <w:bookmarkEnd w:id="10"/>
    </w:p>
    <w:p w:rsidR="001E1EB9" w:rsidRDefault="00C00DAD">
      <w:r>
        <w:t>Tutorials and Demos: Add, update, and delete video links showcasing tutorials, features, and demo videos for vehicles.</w:t>
      </w:r>
    </w:p>
    <w:p w:rsidR="001E1EB9" w:rsidRDefault="00C00DAD" w:rsidP="00F747A1">
      <w:pPr>
        <w:pStyle w:val="Heading2"/>
      </w:pPr>
      <w:bookmarkStart w:id="11" w:name="_Toc182583594"/>
      <w:r>
        <w:t>2. Sales Representative Panel</w:t>
      </w:r>
      <w:bookmarkEnd w:id="11"/>
    </w:p>
    <w:p w:rsidR="001E1EB9" w:rsidRDefault="00C00DAD">
      <w:r>
        <w:t>The Sales Panel focuses on customer interactions and closing deals efficiently.</w:t>
      </w:r>
    </w:p>
    <w:p w:rsidR="001E1EB9" w:rsidRDefault="00C00DAD" w:rsidP="00F747A1">
      <w:pPr>
        <w:pStyle w:val="Heading3"/>
      </w:pPr>
      <w:bookmarkStart w:id="12" w:name="_Toc182583595"/>
      <w:r>
        <w:t>Customer Management</w:t>
      </w:r>
      <w:bookmarkEnd w:id="12"/>
    </w:p>
    <w:p w:rsidR="001E1EB9" w:rsidRDefault="00C00DAD">
      <w:r>
        <w:t>Customer Profiles: View, add, and update customer information.</w:t>
      </w:r>
    </w:p>
    <w:p w:rsidR="001E1EB9" w:rsidRDefault="00C00DAD">
      <w:r>
        <w:t>Interaction Records: Maintain a history of customer interactions and preferences.</w:t>
      </w:r>
    </w:p>
    <w:p w:rsidR="001E1EB9" w:rsidRDefault="00C00DAD" w:rsidP="00F747A1">
      <w:pPr>
        <w:pStyle w:val="Heading3"/>
      </w:pPr>
      <w:bookmarkStart w:id="13" w:name="_Toc182583596"/>
      <w:r>
        <w:t>Quotation Management</w:t>
      </w:r>
      <w:bookmarkEnd w:id="13"/>
    </w:p>
    <w:p w:rsidR="001E1EB9" w:rsidRDefault="00C00DAD">
      <w:r>
        <w:t>Quotation Generation: Generate customized price quotes, including financing and installment options.</w:t>
      </w:r>
    </w:p>
    <w:p w:rsidR="001E1EB9" w:rsidRDefault="00C00DAD">
      <w:r>
        <w:t>Follow-Up Notifications: Automatically send follow-up SMS or email notifications.</w:t>
      </w:r>
    </w:p>
    <w:p w:rsidR="001E1EB9" w:rsidRDefault="00C00DAD" w:rsidP="00F747A1">
      <w:pPr>
        <w:pStyle w:val="Heading3"/>
      </w:pPr>
      <w:bookmarkStart w:id="14" w:name="_Toc182583597"/>
      <w:r>
        <w:t>Order and Delivery Management</w:t>
      </w:r>
      <w:bookmarkEnd w:id="14"/>
    </w:p>
    <w:p w:rsidR="001E1EB9" w:rsidRDefault="00C00DAD">
      <w:r>
        <w:t>Order Updates: Manage customer orders and update statuses (Pending, Processing, Delivered).</w:t>
      </w:r>
    </w:p>
    <w:p w:rsidR="001E1EB9" w:rsidRDefault="00C00DAD">
      <w:r>
        <w:t>Delivery Scheduling: Coordinate and schedule vehicle deliveries with customers.</w:t>
      </w:r>
    </w:p>
    <w:p w:rsidR="001E1EB9" w:rsidRDefault="00C00DAD" w:rsidP="00F747A1">
      <w:pPr>
        <w:pStyle w:val="Heading3"/>
      </w:pPr>
      <w:bookmarkStart w:id="15" w:name="_Toc182583598"/>
      <w:r>
        <w:lastRenderedPageBreak/>
        <w:t>Discount and Offers Management</w:t>
      </w:r>
      <w:bookmarkEnd w:id="15"/>
    </w:p>
    <w:p w:rsidR="001E1EB9" w:rsidRDefault="00C00DAD">
      <w:r>
        <w:t>Promotions: Add or remove limited-time discounts on vehicles.</w:t>
      </w:r>
    </w:p>
    <w:p w:rsidR="001E1EB9" w:rsidRDefault="00C00DAD" w:rsidP="00F747A1">
      <w:pPr>
        <w:pStyle w:val="Heading2"/>
      </w:pPr>
      <w:bookmarkStart w:id="16" w:name="_Toc182583599"/>
      <w:r>
        <w:t>3. Customer Panel</w:t>
      </w:r>
      <w:bookmarkEnd w:id="16"/>
    </w:p>
    <w:p w:rsidR="001E1EB9" w:rsidRDefault="00C00DAD">
      <w:r>
        <w:t>The Customer Panel is designed for ease of use, offering a seamless experience from browsing to purchase.</w:t>
      </w:r>
    </w:p>
    <w:p w:rsidR="001E1EB9" w:rsidRPr="009637F4" w:rsidRDefault="00C00DAD" w:rsidP="00F747A1">
      <w:pPr>
        <w:pStyle w:val="Heading3"/>
        <w:rPr>
          <w:highlight w:val="yellow"/>
        </w:rPr>
      </w:pPr>
      <w:bookmarkStart w:id="17" w:name="_Toc182583600"/>
      <w:r w:rsidRPr="009637F4">
        <w:rPr>
          <w:highlight w:val="yellow"/>
        </w:rPr>
        <w:t>Vehicle Catalog</w:t>
      </w:r>
      <w:bookmarkEnd w:id="17"/>
    </w:p>
    <w:p w:rsidR="001E1EB9" w:rsidRDefault="00C00DAD">
      <w:r w:rsidRPr="009637F4">
        <w:rPr>
          <w:highlight w:val="yellow"/>
        </w:rPr>
        <w:t>Search and Filter: Search for vehicles by category, price, and make.</w:t>
      </w:r>
    </w:p>
    <w:p w:rsidR="001E1EB9" w:rsidRDefault="00C00DAD">
      <w:r w:rsidRPr="00826C56">
        <w:rPr>
          <w:highlight w:val="yellow"/>
        </w:rPr>
        <w:t>Detailed Information: View specifications, pricing, images, videos, and customer reviews.</w:t>
      </w:r>
    </w:p>
    <w:p w:rsidR="001E1EB9" w:rsidRPr="004C5345" w:rsidRDefault="00C00DAD" w:rsidP="00F747A1">
      <w:pPr>
        <w:pStyle w:val="Heading3"/>
        <w:rPr>
          <w:highlight w:val="yellow"/>
        </w:rPr>
      </w:pPr>
      <w:bookmarkStart w:id="18" w:name="_Toc182583601"/>
      <w:r w:rsidRPr="004C5345">
        <w:rPr>
          <w:highlight w:val="yellow"/>
        </w:rPr>
        <w:t>Booking and Inquiry</w:t>
      </w:r>
      <w:bookmarkEnd w:id="18"/>
    </w:p>
    <w:p w:rsidR="001E1EB9" w:rsidRPr="004C5345" w:rsidRDefault="00C00DAD">
      <w:pPr>
        <w:rPr>
          <w:highlight w:val="yellow"/>
        </w:rPr>
      </w:pPr>
      <w:r w:rsidRPr="004C5345">
        <w:rPr>
          <w:highlight w:val="yellow"/>
        </w:rPr>
        <w:t>Test Drive Booking: Schedule test drives for preferred vehicles.</w:t>
      </w:r>
    </w:p>
    <w:p w:rsidR="001E1EB9" w:rsidRPr="004C5345" w:rsidRDefault="00C00DAD">
      <w:pPr>
        <w:rPr>
          <w:highlight w:val="yellow"/>
        </w:rPr>
      </w:pPr>
      <w:r w:rsidRPr="004C5345">
        <w:rPr>
          <w:highlight w:val="yellow"/>
        </w:rPr>
        <w:t>Inquiry Form: Submit questions about vehicles or showroom services.</w:t>
      </w:r>
    </w:p>
    <w:p w:rsidR="001E1EB9" w:rsidRDefault="00C00DAD">
      <w:r w:rsidRPr="004C5345">
        <w:rPr>
          <w:highlight w:val="yellow"/>
        </w:rPr>
        <w:t>Notification System: Receive email or SMS updates for inquiries and bookings.</w:t>
      </w:r>
    </w:p>
    <w:p w:rsidR="001E1EB9" w:rsidRPr="00254263" w:rsidRDefault="00C00DAD" w:rsidP="00F747A1">
      <w:pPr>
        <w:pStyle w:val="Heading3"/>
        <w:rPr>
          <w:highlight w:val="yellow"/>
        </w:rPr>
      </w:pPr>
      <w:bookmarkStart w:id="19" w:name="_Toc182583602"/>
      <w:r w:rsidRPr="00254263">
        <w:rPr>
          <w:highlight w:val="yellow"/>
        </w:rPr>
        <w:t>Order Processing</w:t>
      </w:r>
      <w:bookmarkEnd w:id="19"/>
    </w:p>
    <w:p w:rsidR="001E1EB9" w:rsidRPr="00254263" w:rsidRDefault="00C00DAD">
      <w:pPr>
        <w:rPr>
          <w:highlight w:val="yellow"/>
        </w:rPr>
      </w:pPr>
      <w:r w:rsidRPr="00254263">
        <w:rPr>
          <w:highlight w:val="yellow"/>
        </w:rPr>
        <w:t>Shopping Cart: Add vehicles to a shopping cart for purchase.</w:t>
      </w:r>
    </w:p>
    <w:p w:rsidR="001E1EB9" w:rsidRPr="00254263" w:rsidRDefault="00C00DAD">
      <w:pPr>
        <w:rPr>
          <w:highlight w:val="yellow"/>
        </w:rPr>
      </w:pPr>
      <w:r w:rsidRPr="00254263">
        <w:rPr>
          <w:highlight w:val="yellow"/>
        </w:rPr>
        <w:t>Checkout:</w:t>
      </w:r>
    </w:p>
    <w:p w:rsidR="001E1EB9" w:rsidRPr="00254263" w:rsidRDefault="00C00DAD">
      <w:pPr>
        <w:rPr>
          <w:highlight w:val="yellow"/>
        </w:rPr>
      </w:pPr>
      <w:r w:rsidRPr="00254263">
        <w:rPr>
          <w:highlight w:val="yellow"/>
        </w:rPr>
        <w:t xml:space="preserve">  - Cash on Delivery: Proceed with COD options.</w:t>
      </w:r>
    </w:p>
    <w:p w:rsidR="001E1EB9" w:rsidRPr="00254263" w:rsidRDefault="00C00DAD">
      <w:pPr>
        <w:rPr>
          <w:highlight w:val="yellow"/>
        </w:rPr>
      </w:pPr>
      <w:r w:rsidRPr="00254263">
        <w:rPr>
          <w:highlight w:val="yellow"/>
        </w:rPr>
        <w:t xml:space="preserve">  - Online Payment: Complete transactions using secure payment gateways.</w:t>
      </w:r>
    </w:p>
    <w:p w:rsidR="001E1EB9" w:rsidRDefault="00C00DAD">
      <w:r w:rsidRPr="00254263">
        <w:rPr>
          <w:highlight w:val="yellow"/>
        </w:rPr>
        <w:t>Order Confirmation: Display and email order confirmation details.</w:t>
      </w:r>
    </w:p>
    <w:p w:rsidR="001E1EB9" w:rsidRDefault="00C00DAD" w:rsidP="00F747A1">
      <w:pPr>
        <w:pStyle w:val="Heading3"/>
      </w:pPr>
      <w:bookmarkStart w:id="20" w:name="_Toc182583603"/>
      <w:r>
        <w:t>Order History</w:t>
      </w:r>
      <w:bookmarkEnd w:id="20"/>
    </w:p>
    <w:p w:rsidR="001E1EB9" w:rsidRDefault="00C00DAD">
      <w:r>
        <w:t>Purchase Records: View all past purchases and invoices.</w:t>
      </w:r>
    </w:p>
    <w:p w:rsidR="001E1EB9" w:rsidRDefault="00C00DAD">
      <w:r>
        <w:t>Invoice Download: Download and print invoices for completed orders.</w:t>
      </w:r>
    </w:p>
    <w:p w:rsidR="001E1EB9" w:rsidRDefault="00C00DAD" w:rsidP="00F747A1">
      <w:pPr>
        <w:pStyle w:val="Heading3"/>
      </w:pPr>
      <w:bookmarkStart w:id="21" w:name="_Toc182583604"/>
      <w:r>
        <w:t>Account Management</w:t>
      </w:r>
      <w:bookmarkEnd w:id="21"/>
    </w:p>
    <w:p w:rsidR="001E1EB9" w:rsidRDefault="00C00DAD">
      <w:r>
        <w:t>Profile Management: Add or update personal details.</w:t>
      </w:r>
    </w:p>
    <w:p w:rsidR="001E1EB9" w:rsidRDefault="00C00DAD">
      <w:r>
        <w:t>Address Book: Manage multiple delivery addresses.</w:t>
      </w:r>
    </w:p>
    <w:p w:rsidR="001E1EB9" w:rsidRDefault="00C00DAD" w:rsidP="00F747A1">
      <w:pPr>
        <w:pStyle w:val="Heading3"/>
      </w:pPr>
      <w:bookmarkStart w:id="22" w:name="_Toc182583605"/>
      <w:r>
        <w:t>Customer Support</w:t>
      </w:r>
      <w:bookmarkEnd w:id="22"/>
    </w:p>
    <w:p w:rsidR="001E1EB9" w:rsidRDefault="00C00DAD">
      <w:r>
        <w:t>Instant Assistance: Use Gemini API for automated responses to custo</w:t>
      </w:r>
      <w:bookmarkStart w:id="23" w:name="_GoBack"/>
      <w:bookmarkEnd w:id="23"/>
      <w:r>
        <w:t>mer queries.</w:t>
      </w:r>
    </w:p>
    <w:p w:rsidR="001E1EB9" w:rsidRDefault="00C00DAD" w:rsidP="00F747A1">
      <w:pPr>
        <w:pStyle w:val="Heading1"/>
      </w:pPr>
      <w:bookmarkStart w:id="24" w:name="_Toc182583606"/>
      <w:r>
        <w:t>Technology Stack</w:t>
      </w:r>
      <w:bookmarkEnd w:id="24"/>
    </w:p>
    <w:p w:rsidR="001E1EB9" w:rsidRDefault="00C00DAD" w:rsidP="00F747A1">
      <w:pPr>
        <w:pStyle w:val="Heading2"/>
      </w:pPr>
      <w:bookmarkStart w:id="25" w:name="_Toc182583607"/>
      <w:r>
        <w:t>Frontend:</w:t>
      </w:r>
      <w:bookmarkEnd w:id="25"/>
    </w:p>
    <w:p w:rsidR="001E1EB9" w:rsidRDefault="00C00DAD">
      <w:r>
        <w:t>- React.js: Responsive and dynamic user interfaces.</w:t>
      </w:r>
    </w:p>
    <w:p w:rsidR="001E1EB9" w:rsidRDefault="00C00DAD">
      <w:r>
        <w:lastRenderedPageBreak/>
        <w:t>- Tailwind CSS: Modern and mobile-friendly design.</w:t>
      </w:r>
    </w:p>
    <w:p w:rsidR="001E1EB9" w:rsidRDefault="00C00DAD" w:rsidP="00F747A1">
      <w:pPr>
        <w:pStyle w:val="Heading2"/>
      </w:pPr>
      <w:bookmarkStart w:id="26" w:name="_Toc182583608"/>
      <w:r>
        <w:t>Backend:</w:t>
      </w:r>
      <w:bookmarkEnd w:id="26"/>
    </w:p>
    <w:p w:rsidR="001E1EB9" w:rsidRDefault="00C00DAD">
      <w:r>
        <w:t>- Node.js with Express.js: Server-side logic and API handling.</w:t>
      </w:r>
    </w:p>
    <w:p w:rsidR="001E1EB9" w:rsidRDefault="00C00DAD" w:rsidP="00F747A1">
      <w:pPr>
        <w:pStyle w:val="Heading2"/>
      </w:pPr>
      <w:bookmarkStart w:id="27" w:name="_Toc182583609"/>
      <w:r>
        <w:t>Database:</w:t>
      </w:r>
      <w:bookmarkEnd w:id="27"/>
    </w:p>
    <w:p w:rsidR="001E1EB9" w:rsidRDefault="00C00DAD">
      <w:r>
        <w:t>- MongoDB: Flexible data storage for vehicles, users, and orders.</w:t>
      </w:r>
    </w:p>
    <w:p w:rsidR="001E1EB9" w:rsidRDefault="00C00DAD" w:rsidP="00F747A1">
      <w:pPr>
        <w:pStyle w:val="Heading2"/>
      </w:pPr>
      <w:bookmarkStart w:id="28" w:name="_Toc182583610"/>
      <w:r>
        <w:t>Third-Party API Integrations:</w:t>
      </w:r>
      <w:bookmarkEnd w:id="28"/>
    </w:p>
    <w:p w:rsidR="001E1EB9" w:rsidRDefault="00C00DAD">
      <w:r>
        <w:t>- Authentication API: Social login via Google and Facebook.</w:t>
      </w:r>
    </w:p>
    <w:p w:rsidR="001E1EB9" w:rsidRDefault="00C00DAD">
      <w:r>
        <w:t>- Payment Gateway API: Secure payments through Stripe or PayPal.</w:t>
      </w:r>
    </w:p>
    <w:p w:rsidR="001E1EB9" w:rsidRDefault="00C00DAD">
      <w:r>
        <w:t>- SMS API: Notifications for bookings, orders, and follow-ups.</w:t>
      </w:r>
    </w:p>
    <w:p w:rsidR="001E1EB9" w:rsidRDefault="00C00DAD" w:rsidP="00F747A1">
      <w:pPr>
        <w:jc w:val="both"/>
      </w:pPr>
      <w:r>
        <w:t>- Gemini API: Chatbot for customer support and queries.</w:t>
      </w:r>
    </w:p>
    <w:p w:rsidR="001E1EB9" w:rsidRDefault="00C00DAD">
      <w:r>
        <w:t>- Google Maps API: Showroom location display and directions.</w:t>
      </w:r>
    </w:p>
    <w:p w:rsidR="001E1EB9" w:rsidRDefault="00C00DAD" w:rsidP="00F747A1">
      <w:pPr>
        <w:pStyle w:val="Heading2"/>
      </w:pPr>
      <w:bookmarkStart w:id="29" w:name="_Toc182583611"/>
      <w:r>
        <w:t>Hosting:</w:t>
      </w:r>
      <w:bookmarkEnd w:id="29"/>
    </w:p>
    <w:p w:rsidR="001E1EB9" w:rsidRDefault="00C00DAD">
      <w:r>
        <w:t>- Frontend: Vercel or Netlify.</w:t>
      </w:r>
    </w:p>
    <w:p w:rsidR="001E1EB9" w:rsidRDefault="00C00DAD">
      <w:r>
        <w:t>- Backend: Heroku or AWS EC2.</w:t>
      </w:r>
    </w:p>
    <w:p w:rsidR="001E1EB9" w:rsidRDefault="00C00DAD">
      <w:r>
        <w:t>- Database: MongoDB Atlas.</w:t>
      </w:r>
    </w:p>
    <w:p w:rsidR="001E1EB9" w:rsidRDefault="00C00DAD" w:rsidP="00F747A1">
      <w:pPr>
        <w:pStyle w:val="Heading1"/>
      </w:pPr>
      <w:bookmarkStart w:id="30" w:name="_Toc182583612"/>
      <w:r>
        <w:t>Real-World Example</w:t>
      </w:r>
      <w:bookmarkEnd w:id="30"/>
    </w:p>
    <w:p w:rsidR="001E1EB9" w:rsidRDefault="00C00DAD">
      <w:r>
        <w:t>A similar system is CarMax, which provides a comprehensive platform for vehicle browsing, test drives, financing, and purchases. It integrates features such as advanced search filters, secure online payments, and customer support, making it an industry benchmark.</w:t>
      </w:r>
    </w:p>
    <w:p w:rsidR="001E1EB9" w:rsidRDefault="00C00DAD" w:rsidP="00F747A1">
      <w:pPr>
        <w:pStyle w:val="Heading1"/>
      </w:pPr>
      <w:bookmarkStart w:id="31" w:name="_Toc182583613"/>
      <w:r>
        <w:t>Expected Outcomes</w:t>
      </w:r>
      <w:bookmarkEnd w:id="31"/>
    </w:p>
    <w:p w:rsidR="001E1EB9" w:rsidRDefault="00C00DAD">
      <w:r>
        <w:t>- Enhanced operational efficiency for showroom staff.</w:t>
      </w:r>
    </w:p>
    <w:p w:rsidR="001E1EB9" w:rsidRDefault="00C00DAD">
      <w:r>
        <w:t>- Streamlined customer experience for browsing and purchasing vehicles.</w:t>
      </w:r>
    </w:p>
    <w:p w:rsidR="001E1EB9" w:rsidRDefault="00C00DAD">
      <w:r>
        <w:t>- Secure, data-driven management of inventory and sales.</w:t>
      </w:r>
    </w:p>
    <w:p w:rsidR="001E1EB9" w:rsidRDefault="00C00DAD">
      <w:r>
        <w:t>- Valuable insights through analytics and reporting.</w:t>
      </w:r>
    </w:p>
    <w:sectPr w:rsidR="001E1EB9" w:rsidSect="00F747A1">
      <w:footerReference w:type="default" r:id="rId1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6D2" w:rsidRDefault="00A546D2" w:rsidP="00144E49">
      <w:pPr>
        <w:spacing w:after="0" w:line="240" w:lineRule="auto"/>
      </w:pPr>
      <w:r>
        <w:separator/>
      </w:r>
    </w:p>
  </w:endnote>
  <w:endnote w:type="continuationSeparator" w:id="0">
    <w:p w:rsidR="00A546D2" w:rsidRDefault="00A546D2" w:rsidP="0014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011186"/>
      <w:docPartObj>
        <w:docPartGallery w:val="Page Numbers (Bottom of Page)"/>
        <w:docPartUnique/>
      </w:docPartObj>
    </w:sdtPr>
    <w:sdtEndPr>
      <w:rPr>
        <w:noProof/>
      </w:rPr>
    </w:sdtEndPr>
    <w:sdtContent>
      <w:p w:rsidR="00144E49" w:rsidRDefault="00144E49">
        <w:pPr>
          <w:pStyle w:val="Footer"/>
          <w:jc w:val="right"/>
        </w:pPr>
        <w:r>
          <w:fldChar w:fldCharType="begin"/>
        </w:r>
        <w:r>
          <w:instrText xml:space="preserve"> PAGE   \* MERGEFORMAT </w:instrText>
        </w:r>
        <w:r>
          <w:fldChar w:fldCharType="separate"/>
        </w:r>
        <w:r w:rsidR="00254263">
          <w:rPr>
            <w:noProof/>
          </w:rPr>
          <w:t>5</w:t>
        </w:r>
        <w:r>
          <w:rPr>
            <w:noProof/>
          </w:rPr>
          <w:fldChar w:fldCharType="end"/>
        </w:r>
      </w:p>
    </w:sdtContent>
  </w:sdt>
  <w:p w:rsidR="00144E49" w:rsidRDefault="00144E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6D2" w:rsidRDefault="00A546D2" w:rsidP="00144E49">
      <w:pPr>
        <w:spacing w:after="0" w:line="240" w:lineRule="auto"/>
      </w:pPr>
      <w:r>
        <w:separator/>
      </w:r>
    </w:p>
  </w:footnote>
  <w:footnote w:type="continuationSeparator" w:id="0">
    <w:p w:rsidR="00A546D2" w:rsidRDefault="00A546D2" w:rsidP="00144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44E49"/>
    <w:rsid w:val="0015074B"/>
    <w:rsid w:val="001E1EB9"/>
    <w:rsid w:val="00254263"/>
    <w:rsid w:val="0029639D"/>
    <w:rsid w:val="00326F90"/>
    <w:rsid w:val="004C5345"/>
    <w:rsid w:val="005A5E21"/>
    <w:rsid w:val="00826C56"/>
    <w:rsid w:val="009637F4"/>
    <w:rsid w:val="00A546D2"/>
    <w:rsid w:val="00AA1D8D"/>
    <w:rsid w:val="00B47730"/>
    <w:rsid w:val="00C00DAD"/>
    <w:rsid w:val="00CB0664"/>
    <w:rsid w:val="00F747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88ADE4-5C8F-4D02-8184-AA23B428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Heading2"/>
    <w:next w:val="Normal"/>
    <w:link w:val="Heading1Char"/>
    <w:uiPriority w:val="9"/>
    <w:qFormat/>
    <w:rsid w:val="00F747A1"/>
    <w:pPr>
      <w:outlineLvl w:val="0"/>
    </w:pPr>
    <w:rPr>
      <w:sz w:val="32"/>
    </w:rPr>
  </w:style>
  <w:style w:type="paragraph" w:styleId="Heading2">
    <w:name w:val="heading 2"/>
    <w:basedOn w:val="Normal"/>
    <w:next w:val="Normal"/>
    <w:link w:val="Heading2Char"/>
    <w:uiPriority w:val="9"/>
    <w:unhideWhenUsed/>
    <w:qFormat/>
    <w:rsid w:val="00F747A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747A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747A1"/>
    <w:rPr>
      <w:rFonts w:asciiTheme="majorHAnsi" w:eastAsiaTheme="majorEastAsia" w:hAnsiTheme="majorHAnsi" w:cstheme="majorBidi"/>
      <w:b/>
      <w:bCs/>
      <w:sz w:val="32"/>
      <w:szCs w:val="26"/>
    </w:rPr>
  </w:style>
  <w:style w:type="character" w:customStyle="1" w:styleId="Heading2Char">
    <w:name w:val="Heading 2 Char"/>
    <w:basedOn w:val="DefaultParagraphFont"/>
    <w:link w:val="Heading2"/>
    <w:uiPriority w:val="9"/>
    <w:rsid w:val="00F747A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747A1"/>
    <w:rPr>
      <w:rFonts w:asciiTheme="majorHAnsi" w:eastAsiaTheme="majorEastAsia" w:hAnsiTheme="majorHAnsi"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747A1"/>
    <w:pPr>
      <w:spacing w:after="100"/>
    </w:pPr>
  </w:style>
  <w:style w:type="paragraph" w:styleId="TOC2">
    <w:name w:val="toc 2"/>
    <w:basedOn w:val="Normal"/>
    <w:next w:val="Normal"/>
    <w:autoRedefine/>
    <w:uiPriority w:val="39"/>
    <w:unhideWhenUsed/>
    <w:rsid w:val="00F747A1"/>
    <w:pPr>
      <w:spacing w:after="100"/>
      <w:ind w:left="220"/>
    </w:pPr>
  </w:style>
  <w:style w:type="paragraph" w:styleId="TOC3">
    <w:name w:val="toc 3"/>
    <w:basedOn w:val="Normal"/>
    <w:next w:val="Normal"/>
    <w:autoRedefine/>
    <w:uiPriority w:val="39"/>
    <w:unhideWhenUsed/>
    <w:rsid w:val="00F747A1"/>
    <w:pPr>
      <w:spacing w:after="100"/>
      <w:ind w:left="440"/>
    </w:pPr>
  </w:style>
  <w:style w:type="character" w:styleId="Hyperlink">
    <w:name w:val="Hyperlink"/>
    <w:basedOn w:val="DefaultParagraphFont"/>
    <w:uiPriority w:val="99"/>
    <w:unhideWhenUsed/>
    <w:rsid w:val="00F747A1"/>
    <w:rPr>
      <w:color w:val="0000FF" w:themeColor="hyperlink"/>
      <w:u w:val="single"/>
    </w:rPr>
  </w:style>
  <w:style w:type="character" w:customStyle="1" w:styleId="NoSpacingChar">
    <w:name w:val="No Spacing Char"/>
    <w:basedOn w:val="DefaultParagraphFont"/>
    <w:link w:val="NoSpacing"/>
    <w:uiPriority w:val="1"/>
    <w:rsid w:val="00F74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SE-D, Software Engineering , FAST NUCES</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ADE37-06C4-4342-AD59-AE2F9BF8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6</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Scope Document</vt:lpstr>
    </vt:vector>
  </TitlesOfParts>
  <Manager/>
  <Company/>
  <LinksUpToDate>false</LinksUpToDate>
  <CharactersWithSpaces>8218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Document</dc:title>
  <dc:subject>Automobile Showroom Management System</dc:subject>
  <dc:creator>Shuja Uddin 22i2553, Ali Hamza 22i2566, Minahil Asif 22i2710</dc:creator>
  <cp:keywords/>
  <dc:description/>
  <cp:lastModifiedBy>HP 450 G 9</cp:lastModifiedBy>
  <cp:revision>1</cp:revision>
  <dcterms:created xsi:type="dcterms:W3CDTF">2013-12-23T23:15:00Z</dcterms:created>
  <dcterms:modified xsi:type="dcterms:W3CDTF">2024-12-08T12:05:00Z</dcterms:modified>
  <cp:category/>
</cp:coreProperties>
</file>